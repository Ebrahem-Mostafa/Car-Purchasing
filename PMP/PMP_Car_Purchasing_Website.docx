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B3D69" w14:textId="77777777" w:rsidR="00904ECE" w:rsidRDefault="0087728A">
      <w:pPr>
        <w:pStyle w:val="Title"/>
      </w:pPr>
      <w:r>
        <w:rPr>
          <w:rFonts w:ascii="Calibri" w:hAnsi="Calibri"/>
          <w:sz w:val="22"/>
        </w:rPr>
        <w:t>Project Management Plan (PMP)</w:t>
      </w:r>
    </w:p>
    <w:p w14:paraId="4BF83E50" w14:textId="77777777" w:rsidR="00974B57" w:rsidRDefault="00974B57" w:rsidP="00974B57">
      <w:pPr>
        <w:rPr>
          <w:b/>
          <w:bCs/>
          <w:color w:val="0070C0"/>
        </w:rPr>
      </w:pPr>
      <w:r>
        <w:rPr>
          <w:b/>
          <w:bCs/>
          <w:color w:val="0070C0"/>
        </w:rPr>
        <w:t>1. Project Introduction</w:t>
      </w:r>
    </w:p>
    <w:p w14:paraId="0D7B58B5" w14:textId="77777777" w:rsidR="00974B57" w:rsidRDefault="00974B57" w:rsidP="00974B57">
      <w:pPr>
        <w:pStyle w:val="Heading3"/>
      </w:pPr>
      <w:r>
        <w:t>1.1 Project Name</w:t>
      </w:r>
    </w:p>
    <w:p w14:paraId="5006E2D5" w14:textId="77777777" w:rsidR="00974B57" w:rsidRDefault="00974B57" w:rsidP="00974B57">
      <w:pPr>
        <w:spacing w:before="100" w:beforeAutospacing="1" w:after="100" w:afterAutospacing="1"/>
      </w:pPr>
      <w:r>
        <w:rPr>
          <w:rStyle w:val="Strong"/>
        </w:rPr>
        <w:t xml:space="preserve">Car Purchasing System </w:t>
      </w:r>
      <w:proofErr w:type="gramStart"/>
      <w:r>
        <w:rPr>
          <w:rStyle w:val="Strong"/>
        </w:rPr>
        <w:t xml:space="preserve">[ </w:t>
      </w:r>
      <w:proofErr w:type="spellStart"/>
      <w:r>
        <w:rPr>
          <w:rStyle w:val="Strong"/>
        </w:rPr>
        <w:t>XCar</w:t>
      </w:r>
      <w:proofErr w:type="spellEnd"/>
      <w:proofErr w:type="gramEnd"/>
      <w:r>
        <w:rPr>
          <w:rStyle w:val="Strong"/>
        </w:rPr>
        <w:t>]</w:t>
      </w:r>
    </w:p>
    <w:p w14:paraId="3338DF5E" w14:textId="77777777" w:rsidR="00974B57" w:rsidRDefault="00974B57" w:rsidP="00974B57">
      <w:pPr>
        <w:pStyle w:val="Heading3"/>
      </w:pPr>
      <w:r>
        <w:t>1.2 Purpose</w:t>
      </w:r>
    </w:p>
    <w:p w14:paraId="27DDF8C2" w14:textId="77777777" w:rsidR="00974B57" w:rsidRDefault="00974B57" w:rsidP="00974B57">
      <w:pPr>
        <w:spacing w:before="100" w:beforeAutospacing="1" w:after="100" w:afterAutospacing="1"/>
      </w:pPr>
      <w:r>
        <w:t xml:space="preserve">The purpose of this project is to design, develop, and implement a Car Purchasing System that allows users to browse available cars, </w:t>
      </w:r>
      <w:proofErr w:type="gramStart"/>
      <w:r>
        <w:t>it’s</w:t>
      </w:r>
      <w:proofErr w:type="gramEnd"/>
      <w:r>
        <w:t xml:space="preserve"> features, and complete purchases online. The system aims to simplify the car buying process by providing a seamless and user-friendly digital experience.</w:t>
      </w:r>
    </w:p>
    <w:p w14:paraId="099CFBA1" w14:textId="77777777" w:rsidR="00974B57" w:rsidRDefault="00974B57" w:rsidP="00974B57">
      <w:pPr>
        <w:pStyle w:val="Heading3"/>
      </w:pPr>
      <w:r>
        <w:t>1.3 Objectives</w:t>
      </w:r>
    </w:p>
    <w:p w14:paraId="666DF819" w14:textId="77777777" w:rsidR="00974B57" w:rsidRDefault="00974B57" w:rsidP="00974B57">
      <w:pPr>
        <w:numPr>
          <w:ilvl w:val="0"/>
          <w:numId w:val="23"/>
        </w:numPr>
        <w:spacing w:before="100" w:beforeAutospacing="1" w:after="100" w:afterAutospacing="1" w:line="240" w:lineRule="auto"/>
      </w:pPr>
      <w:r>
        <w:t>To develop a fully functional web-based App that works on PC for purchasing new and used cars.</w:t>
      </w:r>
    </w:p>
    <w:p w14:paraId="23D3C228" w14:textId="77777777" w:rsidR="00974B57" w:rsidRDefault="00974B57" w:rsidP="00974B57">
      <w:pPr>
        <w:numPr>
          <w:ilvl w:val="0"/>
          <w:numId w:val="23"/>
        </w:numPr>
        <w:spacing w:before="100" w:beforeAutospacing="1" w:after="100" w:afterAutospacing="1" w:line="240" w:lineRule="auto"/>
      </w:pPr>
      <w:r>
        <w:t xml:space="preserve">To enable users to search, filter, make </w:t>
      </w:r>
      <w:proofErr w:type="gramStart"/>
      <w:r>
        <w:t>adds</w:t>
      </w:r>
      <w:proofErr w:type="gramEnd"/>
      <w:r>
        <w:t xml:space="preserve"> for cars based on various parameters (brand, price, etc.).</w:t>
      </w:r>
    </w:p>
    <w:p w14:paraId="0DCC41AA" w14:textId="77777777" w:rsidR="00974B57" w:rsidRDefault="00974B57" w:rsidP="00974B57">
      <w:pPr>
        <w:numPr>
          <w:ilvl w:val="0"/>
          <w:numId w:val="23"/>
        </w:numPr>
        <w:spacing w:before="100" w:beforeAutospacing="1" w:after="100" w:afterAutospacing="1" w:line="240" w:lineRule="auto"/>
      </w:pPr>
      <w:r>
        <w:t xml:space="preserve">To go live with the system within </w:t>
      </w:r>
      <w:proofErr w:type="gramStart"/>
      <w:r>
        <w:t>[ 2</w:t>
      </w:r>
      <w:proofErr w:type="gramEnd"/>
      <w:r>
        <w:t xml:space="preserve"> months].</w:t>
      </w:r>
    </w:p>
    <w:p w14:paraId="6FFFD505" w14:textId="77777777" w:rsidR="00974B57" w:rsidRDefault="00974B57" w:rsidP="00974B57">
      <w:pPr>
        <w:pStyle w:val="Heading3"/>
      </w:pPr>
      <w:r>
        <w:t>1.4 Project Scope</w:t>
      </w:r>
    </w:p>
    <w:p w14:paraId="449C1ED9" w14:textId="77777777" w:rsidR="00974B57" w:rsidRDefault="00974B57" w:rsidP="00974B57">
      <w:pPr>
        <w:pStyle w:val="Heading4"/>
      </w:pPr>
      <w:r>
        <w:t>In-Scope:</w:t>
      </w:r>
    </w:p>
    <w:p w14:paraId="34583264" w14:textId="77777777" w:rsidR="00974B57" w:rsidRDefault="00974B57" w:rsidP="00974B57">
      <w:pPr>
        <w:pStyle w:val="ListParagraph"/>
        <w:numPr>
          <w:ilvl w:val="0"/>
          <w:numId w:val="23"/>
        </w:numPr>
      </w:pPr>
      <w:r>
        <w:t>Use V-Model as the SDLC</w:t>
      </w:r>
    </w:p>
    <w:p w14:paraId="3691EBB6" w14:textId="77777777" w:rsidR="00974B57" w:rsidRDefault="00974B57" w:rsidP="00974B57">
      <w:pPr>
        <w:pStyle w:val="ListParagraph"/>
        <w:numPr>
          <w:ilvl w:val="0"/>
          <w:numId w:val="23"/>
        </w:numPr>
      </w:pPr>
      <w:r>
        <w:t>SIQ Analysis</w:t>
      </w:r>
    </w:p>
    <w:p w14:paraId="170C869A" w14:textId="77777777" w:rsidR="00974B57" w:rsidRDefault="00974B57" w:rsidP="00974B57">
      <w:pPr>
        <w:pStyle w:val="ListParagraph"/>
        <w:numPr>
          <w:ilvl w:val="0"/>
          <w:numId w:val="23"/>
        </w:numPr>
      </w:pPr>
      <w:r>
        <w:t xml:space="preserve">Requirements Analysis and design  </w:t>
      </w:r>
    </w:p>
    <w:p w14:paraId="5694817C" w14:textId="77777777" w:rsidR="00974B57" w:rsidRDefault="00974B57" w:rsidP="00974B57">
      <w:pPr>
        <w:pStyle w:val="ListParagraph"/>
        <w:numPr>
          <w:ilvl w:val="0"/>
          <w:numId w:val="23"/>
        </w:numPr>
      </w:pPr>
      <w:r>
        <w:t>System Design</w:t>
      </w:r>
    </w:p>
    <w:p w14:paraId="1A384D16" w14:textId="77777777" w:rsidR="00974B57" w:rsidRDefault="00974B57" w:rsidP="00974B57">
      <w:pPr>
        <w:pStyle w:val="ListParagraph"/>
        <w:numPr>
          <w:ilvl w:val="0"/>
          <w:numId w:val="23"/>
        </w:numPr>
      </w:pPr>
      <w:r>
        <w:t xml:space="preserve">System Implementation </w:t>
      </w:r>
      <w:proofErr w:type="gramStart"/>
      <w:r>
        <w:t>Using .</w:t>
      </w:r>
      <w:proofErr w:type="spellStart"/>
      <w:r>
        <w:t>NetCore</w:t>
      </w:r>
      <w:proofErr w:type="spellEnd"/>
      <w:proofErr w:type="gramEnd"/>
      <w:r>
        <w:t xml:space="preserve"> Technology</w:t>
      </w:r>
    </w:p>
    <w:p w14:paraId="7CF21310" w14:textId="77777777" w:rsidR="00974B57" w:rsidRDefault="00974B57" w:rsidP="00974B57">
      <w:pPr>
        <w:pStyle w:val="ListParagraph"/>
        <w:numPr>
          <w:ilvl w:val="0"/>
          <w:numId w:val="23"/>
        </w:numPr>
      </w:pPr>
      <w:r>
        <w:t>Validation Testing</w:t>
      </w:r>
    </w:p>
    <w:p w14:paraId="6DD2575A" w14:textId="77777777" w:rsidR="00974B57" w:rsidRDefault="00974B57" w:rsidP="00974B57">
      <w:pPr>
        <w:pStyle w:val="ListParagraph"/>
        <w:numPr>
          <w:ilvl w:val="0"/>
          <w:numId w:val="23"/>
        </w:numPr>
      </w:pPr>
      <w:r>
        <w:t>System Delivery</w:t>
      </w:r>
    </w:p>
    <w:p w14:paraId="396E125B" w14:textId="77777777" w:rsidR="00974B57" w:rsidRDefault="00974B57" w:rsidP="00974B57">
      <w:pPr>
        <w:pStyle w:val="ListParagraph"/>
        <w:numPr>
          <w:ilvl w:val="0"/>
          <w:numId w:val="23"/>
        </w:numPr>
      </w:pPr>
      <w:r>
        <w:t xml:space="preserve">User register / login through only the provided info that has been approved in the SIQ Document </w:t>
      </w:r>
    </w:p>
    <w:p w14:paraId="4EC2EDDF" w14:textId="77777777" w:rsidR="00974B57" w:rsidRDefault="00974B57" w:rsidP="00974B57">
      <w:pPr>
        <w:pStyle w:val="Heading4"/>
      </w:pPr>
      <w:r>
        <w:t>Out-of-Scope:</w:t>
      </w:r>
    </w:p>
    <w:p w14:paraId="272C626C" w14:textId="77777777" w:rsidR="00974B57" w:rsidRDefault="00974B57" w:rsidP="00974B57">
      <w:pPr>
        <w:numPr>
          <w:ilvl w:val="0"/>
          <w:numId w:val="24"/>
        </w:numPr>
        <w:spacing w:before="100" w:beforeAutospacing="1" w:after="100" w:afterAutospacing="1" w:line="240" w:lineRule="auto"/>
      </w:pPr>
      <w:r>
        <w:t xml:space="preserve">Mobile application </w:t>
      </w:r>
    </w:p>
    <w:p w14:paraId="6CC89DFA" w14:textId="77777777" w:rsidR="00974B57" w:rsidRDefault="00974B57" w:rsidP="00974B57">
      <w:pPr>
        <w:numPr>
          <w:ilvl w:val="0"/>
          <w:numId w:val="24"/>
        </w:numPr>
        <w:spacing w:before="100" w:beforeAutospacing="1" w:after="100" w:afterAutospacing="1" w:line="240" w:lineRule="auto"/>
      </w:pPr>
      <w:r>
        <w:t xml:space="preserve">Car maintenance </w:t>
      </w:r>
    </w:p>
    <w:p w14:paraId="67616A5E" w14:textId="77777777" w:rsidR="00974B57" w:rsidRDefault="00974B57" w:rsidP="00974B57">
      <w:pPr>
        <w:numPr>
          <w:ilvl w:val="0"/>
          <w:numId w:val="24"/>
        </w:numPr>
        <w:spacing w:before="100" w:beforeAutospacing="1" w:after="100" w:afterAutospacing="1" w:line="240" w:lineRule="auto"/>
      </w:pPr>
      <w:r>
        <w:t>Integration with government vehicle registration databases</w:t>
      </w:r>
    </w:p>
    <w:p w14:paraId="1F3A7D61" w14:textId="77777777" w:rsidR="00974B57" w:rsidRDefault="00974B57" w:rsidP="00974B57">
      <w:pPr>
        <w:numPr>
          <w:ilvl w:val="0"/>
          <w:numId w:val="24"/>
        </w:numPr>
        <w:spacing w:before="100" w:beforeAutospacing="1" w:after="100" w:afterAutospacing="1" w:line="240" w:lineRule="auto"/>
      </w:pPr>
      <w:r>
        <w:t>Unit Testing</w:t>
      </w:r>
    </w:p>
    <w:p w14:paraId="21E8B4ED" w14:textId="77777777" w:rsidR="00974B57" w:rsidRDefault="00974B57" w:rsidP="00974B57">
      <w:pPr>
        <w:numPr>
          <w:ilvl w:val="0"/>
          <w:numId w:val="24"/>
        </w:numPr>
        <w:spacing w:before="100" w:beforeAutospacing="1" w:after="100" w:afterAutospacing="1" w:line="240" w:lineRule="auto"/>
      </w:pPr>
      <w:r>
        <w:t>Integration Testing</w:t>
      </w:r>
    </w:p>
    <w:p w14:paraId="7771B4E5" w14:textId="77777777" w:rsidR="00974B57" w:rsidRDefault="00974B57" w:rsidP="00974B57">
      <w:pPr>
        <w:numPr>
          <w:ilvl w:val="0"/>
          <w:numId w:val="24"/>
        </w:numPr>
        <w:spacing w:before="100" w:beforeAutospacing="1" w:after="100" w:afterAutospacing="1" w:line="240" w:lineRule="auto"/>
      </w:pPr>
      <w:r>
        <w:t>Hosting</w:t>
      </w:r>
    </w:p>
    <w:p w14:paraId="6035BC5C" w14:textId="77777777" w:rsidR="00974B57" w:rsidRDefault="00974B57" w:rsidP="00974B57">
      <w:pPr>
        <w:numPr>
          <w:ilvl w:val="0"/>
          <w:numId w:val="24"/>
        </w:numPr>
        <w:spacing w:before="100" w:beforeAutospacing="1" w:after="100" w:afterAutospacing="1" w:line="240" w:lineRule="auto"/>
      </w:pPr>
      <w:r>
        <w:t xml:space="preserve">Payment Integration </w:t>
      </w:r>
      <w:proofErr w:type="gramStart"/>
      <w:r>
        <w:t>( It</w:t>
      </w:r>
      <w:proofErr w:type="gramEnd"/>
      <w:r>
        <w:t xml:space="preserve"> would be implemented through a Third-Party company)</w:t>
      </w:r>
    </w:p>
    <w:p w14:paraId="08880957" w14:textId="77777777" w:rsidR="00974B57" w:rsidRDefault="00974B57" w:rsidP="00974B57">
      <w:pPr>
        <w:numPr>
          <w:ilvl w:val="0"/>
          <w:numId w:val="24"/>
        </w:numPr>
        <w:spacing w:before="100" w:beforeAutospacing="1" w:after="100" w:afterAutospacing="1" w:line="240" w:lineRule="auto"/>
      </w:pPr>
      <w:r>
        <w:t>Maintenance After approved delivery.</w:t>
      </w:r>
    </w:p>
    <w:p w14:paraId="65DB0201" w14:textId="77777777" w:rsidR="00974B57" w:rsidRDefault="00974B57" w:rsidP="00974B57">
      <w:pPr>
        <w:numPr>
          <w:ilvl w:val="0"/>
          <w:numId w:val="24"/>
        </w:numPr>
        <w:spacing w:before="100" w:beforeAutospacing="1" w:after="100" w:afterAutospacing="1" w:line="240" w:lineRule="auto"/>
      </w:pPr>
      <w:r>
        <w:lastRenderedPageBreak/>
        <w:t xml:space="preserve">Register / Login Using </w:t>
      </w:r>
      <w:proofErr w:type="spellStart"/>
      <w:r>
        <w:t>gmial</w:t>
      </w:r>
      <w:proofErr w:type="spellEnd"/>
      <w:r>
        <w:t xml:space="preserve"> / </w:t>
      </w:r>
      <w:proofErr w:type="spellStart"/>
      <w:r>
        <w:t>facebook</w:t>
      </w:r>
      <w:proofErr w:type="spellEnd"/>
      <w:r>
        <w:t xml:space="preserve"> or any other </w:t>
      </w:r>
      <w:proofErr w:type="gramStart"/>
      <w:r>
        <w:t>platform .</w:t>
      </w:r>
      <w:proofErr w:type="gramEnd"/>
    </w:p>
    <w:p w14:paraId="1DE8D16F" w14:textId="77777777" w:rsidR="00974B57" w:rsidRDefault="00974B57" w:rsidP="00974B57">
      <w:pPr>
        <w:spacing w:before="100" w:beforeAutospacing="1" w:after="100" w:afterAutospacing="1" w:line="240" w:lineRule="auto"/>
        <w:ind w:left="720"/>
      </w:pPr>
    </w:p>
    <w:p w14:paraId="07B7467A" w14:textId="77777777" w:rsidR="00974B57" w:rsidRDefault="00974B57" w:rsidP="00974B57">
      <w:pPr>
        <w:spacing w:before="100" w:beforeAutospacing="1" w:after="100" w:afterAutospacing="1" w:line="240" w:lineRule="auto"/>
      </w:pPr>
    </w:p>
    <w:p w14:paraId="1D175DCF" w14:textId="77777777" w:rsidR="00974B57" w:rsidRDefault="00974B57" w:rsidP="00974B57">
      <w:pPr>
        <w:spacing w:before="100" w:beforeAutospacing="1" w:after="100" w:afterAutospacing="1" w:line="240" w:lineRule="auto"/>
      </w:pPr>
    </w:p>
    <w:p w14:paraId="24769D7A" w14:textId="77777777" w:rsidR="00974B57" w:rsidRDefault="00974B57" w:rsidP="00974B57">
      <w:pPr>
        <w:pStyle w:val="Heading1"/>
      </w:pPr>
      <w:r>
        <w:rPr>
          <w:rFonts w:ascii="Calibri" w:hAnsi="Calibri"/>
        </w:rPr>
        <w:t>2. Constraints &amp; Assumptions</w:t>
      </w:r>
    </w:p>
    <w:p w14:paraId="75840B89" w14:textId="77777777" w:rsidR="00974B57" w:rsidRDefault="00974B57" w:rsidP="00974B57">
      <w:pPr>
        <w:rPr>
          <w:b/>
        </w:rPr>
      </w:pPr>
      <w:r>
        <w:rPr>
          <w:rFonts w:ascii="Calibri" w:hAnsi="Calibri"/>
          <w:b/>
        </w:rPr>
        <w:t xml:space="preserve">Constraints: </w:t>
      </w:r>
    </w:p>
    <w:p w14:paraId="65BB8C24" w14:textId="77777777" w:rsidR="00974B57" w:rsidRDefault="00974B57" w:rsidP="00974B57">
      <w:pPr>
        <w:pStyle w:val="ListParagraph"/>
        <w:numPr>
          <w:ilvl w:val="0"/>
          <w:numId w:val="25"/>
        </w:numPr>
      </w:pPr>
      <w:r>
        <w:rPr>
          <w:rFonts w:ascii="Calibri" w:hAnsi="Calibri"/>
        </w:rPr>
        <w:t>Web App that must work on Pcs / Laptops</w:t>
      </w:r>
    </w:p>
    <w:p w14:paraId="66FC2734" w14:textId="77777777" w:rsidR="00974B57" w:rsidRDefault="00974B57" w:rsidP="00974B57">
      <w:pPr>
        <w:pStyle w:val="ListParagraph"/>
        <w:numPr>
          <w:ilvl w:val="0"/>
          <w:numId w:val="25"/>
        </w:numPr>
      </w:pPr>
      <w:r>
        <w:rPr>
          <w:rFonts w:ascii="Calibri" w:hAnsi="Calibri"/>
        </w:rPr>
        <w:t xml:space="preserve">The id of the user would be the email </w:t>
      </w:r>
      <w:proofErr w:type="gramStart"/>
      <w:r>
        <w:rPr>
          <w:rFonts w:ascii="Calibri" w:hAnsi="Calibri"/>
        </w:rPr>
        <w:t>address</w:t>
      </w:r>
      <w:proofErr w:type="gramEnd"/>
      <w:r>
        <w:rPr>
          <w:rFonts w:ascii="Calibri" w:hAnsi="Calibri"/>
        </w:rPr>
        <w:t xml:space="preserve"> and it should be unique for registration and login </w:t>
      </w:r>
    </w:p>
    <w:p w14:paraId="7278E5D5" w14:textId="77777777" w:rsidR="00974B57" w:rsidRDefault="00974B57" w:rsidP="00974B57">
      <w:pPr>
        <w:pStyle w:val="ListParagraph"/>
        <w:numPr>
          <w:ilvl w:val="0"/>
          <w:numId w:val="25"/>
        </w:numPr>
      </w:pPr>
      <w:proofErr w:type="gramStart"/>
      <w:r>
        <w:rPr>
          <w:rFonts w:ascii="Calibri" w:hAnsi="Calibri"/>
        </w:rPr>
        <w:t>Admin  must</w:t>
      </w:r>
      <w:proofErr w:type="gramEnd"/>
      <w:r>
        <w:rPr>
          <w:rFonts w:ascii="Calibri" w:hAnsi="Calibri"/>
        </w:rPr>
        <w:t xml:space="preserve"> </w:t>
      </w:r>
      <w:proofErr w:type="gramStart"/>
      <w:r>
        <w:rPr>
          <w:rFonts w:ascii="Calibri" w:hAnsi="Calibri"/>
        </w:rPr>
        <w:t>has</w:t>
      </w:r>
      <w:proofErr w:type="gramEnd"/>
      <w:r>
        <w:rPr>
          <w:rFonts w:ascii="Calibri" w:hAnsi="Calibri"/>
        </w:rPr>
        <w:t xml:space="preserve"> a </w:t>
      </w:r>
      <w:proofErr w:type="gramStart"/>
      <w:r>
        <w:rPr>
          <w:rFonts w:ascii="Calibri" w:hAnsi="Calibri"/>
        </w:rPr>
        <w:t>specific features</w:t>
      </w:r>
      <w:proofErr w:type="gramEnd"/>
      <w:r>
        <w:rPr>
          <w:rFonts w:ascii="Calibri" w:hAnsi="Calibri"/>
        </w:rPr>
        <w:t xml:space="preserve"> which would be only allowed to </w:t>
      </w:r>
      <w:proofErr w:type="gramStart"/>
      <w:r>
        <w:rPr>
          <w:rFonts w:ascii="Calibri" w:hAnsi="Calibri"/>
        </w:rPr>
        <w:t>Admins ,</w:t>
      </w:r>
      <w:proofErr w:type="gramEnd"/>
      <w:r>
        <w:rPr>
          <w:rFonts w:ascii="Calibri" w:hAnsi="Calibri"/>
        </w:rPr>
        <w:t xml:space="preserve"> and </w:t>
      </w:r>
      <w:proofErr w:type="gramStart"/>
      <w:r>
        <w:rPr>
          <w:rFonts w:ascii="Calibri" w:hAnsi="Calibri"/>
        </w:rPr>
        <w:t>this features</w:t>
      </w:r>
      <w:proofErr w:type="gramEnd"/>
      <w:r>
        <w:rPr>
          <w:rFonts w:ascii="Calibri" w:hAnsi="Calibri"/>
        </w:rPr>
        <w:t xml:space="preserve"> would </w:t>
      </w:r>
      <w:proofErr w:type="gramStart"/>
      <w:r>
        <w:rPr>
          <w:rFonts w:ascii="Calibri" w:hAnsi="Calibri"/>
        </w:rPr>
        <w:t>be :</w:t>
      </w:r>
      <w:proofErr w:type="gramEnd"/>
      <w:r>
        <w:rPr>
          <w:rFonts w:ascii="Calibri" w:hAnsi="Calibri"/>
        </w:rPr>
        <w:t xml:space="preserve"> Create new </w:t>
      </w:r>
      <w:proofErr w:type="gramStart"/>
      <w:r>
        <w:rPr>
          <w:rFonts w:ascii="Calibri" w:hAnsi="Calibri"/>
        </w:rPr>
        <w:t>user ,</w:t>
      </w:r>
      <w:proofErr w:type="gramEnd"/>
      <w:r>
        <w:rPr>
          <w:rFonts w:ascii="Calibri" w:hAnsi="Calibri"/>
        </w:rPr>
        <w:t xml:space="preserve"> </w:t>
      </w:r>
      <w:proofErr w:type="gramStart"/>
      <w:r>
        <w:rPr>
          <w:rFonts w:ascii="Calibri" w:hAnsi="Calibri"/>
        </w:rPr>
        <w:t>Delete</w:t>
      </w:r>
      <w:proofErr w:type="gramEnd"/>
      <w:r>
        <w:rPr>
          <w:rFonts w:ascii="Calibri" w:hAnsi="Calibri"/>
        </w:rPr>
        <w:t xml:space="preserve"> user </w:t>
      </w:r>
      <w:proofErr w:type="gramStart"/>
      <w:r>
        <w:rPr>
          <w:rFonts w:ascii="Calibri" w:hAnsi="Calibri"/>
        </w:rPr>
        <w:t>( admin</w:t>
      </w:r>
      <w:proofErr w:type="gramEnd"/>
      <w:r>
        <w:rPr>
          <w:rFonts w:ascii="Calibri" w:hAnsi="Calibri"/>
        </w:rPr>
        <w:t xml:space="preserve"> allowed to delete normal user not admin </w:t>
      </w:r>
      <w:proofErr w:type="gramStart"/>
      <w:r>
        <w:rPr>
          <w:rFonts w:ascii="Calibri" w:hAnsi="Calibri"/>
        </w:rPr>
        <w:t>users )</w:t>
      </w:r>
      <w:proofErr w:type="gramEnd"/>
    </w:p>
    <w:p w14:paraId="23160475" w14:textId="77777777" w:rsidR="00974B57" w:rsidRDefault="00974B57" w:rsidP="00974B57">
      <w:r>
        <w:rPr>
          <w:rFonts w:ascii="Calibri" w:hAnsi="Calibri"/>
        </w:rPr>
        <w:tab/>
      </w:r>
    </w:p>
    <w:p w14:paraId="1EB5BB85" w14:textId="77777777" w:rsidR="00974B57" w:rsidRDefault="00974B57" w:rsidP="00974B57">
      <w:pPr>
        <w:rPr>
          <w:b/>
        </w:rPr>
      </w:pPr>
      <w:r>
        <w:rPr>
          <w:rFonts w:ascii="Calibri" w:hAnsi="Calibri"/>
          <w:b/>
        </w:rPr>
        <w:t xml:space="preserve">Assumptions: </w:t>
      </w:r>
    </w:p>
    <w:p w14:paraId="3CE7ADF1" w14:textId="77777777" w:rsidR="00974B57" w:rsidRDefault="00974B57" w:rsidP="00974B57">
      <w:pPr>
        <w:pStyle w:val="ListParagraph"/>
        <w:numPr>
          <w:ilvl w:val="0"/>
          <w:numId w:val="25"/>
        </w:num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The system shall be accessible through a modern web browser (e.g., Chrome, Firefox, Edge).</w:t>
      </w:r>
    </w:p>
    <w:p w14:paraId="1F08BB1D" w14:textId="77777777" w:rsidR="00974B57" w:rsidRDefault="00974B57" w:rsidP="00974B57">
      <w:pPr>
        <w:pStyle w:val="ListParagraph"/>
        <w:numPr>
          <w:ilvl w:val="0"/>
          <w:numId w:val="25"/>
        </w:num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The system shall support secure access via HTTPS.</w:t>
      </w:r>
    </w:p>
    <w:p w14:paraId="2CFF02BB" w14:textId="77777777" w:rsidR="00974B57" w:rsidRDefault="00974B57" w:rsidP="00974B57">
      <w:pPr>
        <w:pStyle w:val="ListParagraph"/>
        <w:numPr>
          <w:ilvl w:val="0"/>
          <w:numId w:val="25"/>
        </w:num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The system shall not require installation on the user’s local machine.</w:t>
      </w:r>
    </w:p>
    <w:p w14:paraId="4E188671" w14:textId="77777777" w:rsidR="00974B57" w:rsidRDefault="00974B57" w:rsidP="00974B57">
      <w:pPr>
        <w:pStyle w:val="ListParagraph"/>
        <w:numPr>
          <w:ilvl w:val="0"/>
          <w:numId w:val="25"/>
        </w:numPr>
        <w:spacing w:after="0" w:line="240" w:lineRule="auto"/>
        <w:rPr>
          <w:rFonts w:ascii="Arial" w:eastAsia="Times New Roman" w:hAnsi="Arial" w:cs="Arial"/>
          <w:color w:val="000000"/>
          <w:lang w:val="en-GB" w:eastAsia="en-GB"/>
        </w:rPr>
      </w:pPr>
      <w:r>
        <w:rPr>
          <w:rFonts w:ascii="Arial" w:eastAsia="Times New Roman" w:hAnsi="Arial" w:cs="Arial"/>
          <w:color w:val="000000"/>
          <w:lang w:val="en-GB" w:eastAsia="en-GB"/>
        </w:rPr>
        <w:t>The system shall allow user authentication through a login page.</w:t>
      </w:r>
    </w:p>
    <w:p w14:paraId="1DEA73F8" w14:textId="77777777" w:rsidR="00974B57" w:rsidRDefault="00974B57" w:rsidP="00974B57">
      <w:pPr>
        <w:pStyle w:val="ListParagraph"/>
        <w:spacing w:after="0" w:line="240" w:lineRule="auto"/>
        <w:rPr>
          <w:rFonts w:ascii="Arial" w:eastAsia="Times New Roman" w:hAnsi="Arial" w:cs="Arial"/>
          <w:color w:val="000000"/>
          <w:lang w:val="en-GB" w:eastAsia="en-GB"/>
        </w:rPr>
      </w:pPr>
    </w:p>
    <w:p w14:paraId="466FBF8B" w14:textId="77777777" w:rsidR="00974B57" w:rsidRDefault="00974B57" w:rsidP="00974B57">
      <w:pPr>
        <w:pStyle w:val="ListParagraph"/>
        <w:spacing w:after="0" w:line="240" w:lineRule="auto"/>
        <w:rPr>
          <w:rFonts w:ascii="Arial" w:eastAsia="Times New Roman" w:hAnsi="Arial" w:cs="Arial"/>
          <w:color w:val="000000"/>
          <w:lang w:val="en-GB" w:eastAsia="en-GB"/>
        </w:rPr>
      </w:pPr>
    </w:p>
    <w:p w14:paraId="7B406EC5" w14:textId="77777777" w:rsidR="00EE4C45" w:rsidRPr="00974B57" w:rsidRDefault="00EE4C45" w:rsidP="00EE4C45">
      <w:pPr>
        <w:rPr>
          <w:lang w:val="en-GB"/>
        </w:rPr>
      </w:pPr>
    </w:p>
    <w:p w14:paraId="71E66463" w14:textId="77777777" w:rsidR="00904ECE" w:rsidRDefault="00132B0C" w:rsidP="00BD30A9">
      <w:pPr>
        <w:pStyle w:val="Heading1"/>
      </w:pPr>
      <w:r>
        <w:rPr>
          <w:rFonts w:ascii="Calibri" w:hAnsi="Calibri"/>
        </w:rPr>
        <w:t>3</w:t>
      </w:r>
      <w:r w:rsidR="00BD30A9">
        <w:rPr>
          <w:rFonts w:ascii="Calibri" w:hAnsi="Calibri"/>
        </w:rPr>
        <w:t xml:space="preserve">. </w:t>
      </w:r>
      <w:r w:rsidR="0087728A">
        <w:rPr>
          <w:rFonts w:ascii="Calibri" w:hAnsi="Calibri"/>
        </w:rPr>
        <w:t>Roles &amp; Responsibilities (R&amp;R)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876"/>
        <w:gridCol w:w="2878"/>
      </w:tblGrid>
      <w:tr w:rsidR="00904ECE" w14:paraId="09F7DC80" w14:textId="77777777" w:rsidTr="00D343E2">
        <w:tc>
          <w:tcPr>
            <w:tcW w:w="2880" w:type="dxa"/>
          </w:tcPr>
          <w:p w14:paraId="2EA62EAA" w14:textId="77777777" w:rsidR="00904ECE" w:rsidRDefault="0087728A">
            <w:r>
              <w:t>Name</w:t>
            </w:r>
          </w:p>
        </w:tc>
        <w:tc>
          <w:tcPr>
            <w:tcW w:w="2880" w:type="dxa"/>
          </w:tcPr>
          <w:p w14:paraId="3858FD9C" w14:textId="77777777" w:rsidR="00904ECE" w:rsidRDefault="0087728A">
            <w:r>
              <w:t>Role</w:t>
            </w:r>
          </w:p>
        </w:tc>
        <w:tc>
          <w:tcPr>
            <w:tcW w:w="2880" w:type="dxa"/>
          </w:tcPr>
          <w:p w14:paraId="490618F2" w14:textId="77777777" w:rsidR="00904ECE" w:rsidRDefault="0087728A">
            <w:r>
              <w:t>Responsibilities</w:t>
            </w:r>
          </w:p>
        </w:tc>
      </w:tr>
      <w:tr w:rsidR="00904ECE" w14:paraId="7FD62F78" w14:textId="77777777" w:rsidTr="00D343E2">
        <w:tc>
          <w:tcPr>
            <w:tcW w:w="2880" w:type="dxa"/>
          </w:tcPr>
          <w:p w14:paraId="04D2D326" w14:textId="77777777" w:rsidR="00904ECE" w:rsidRDefault="0087728A">
            <w:r>
              <w:t>Ebrahem Mostafa</w:t>
            </w:r>
          </w:p>
        </w:tc>
        <w:tc>
          <w:tcPr>
            <w:tcW w:w="2880" w:type="dxa"/>
          </w:tcPr>
          <w:p w14:paraId="26FB1892" w14:textId="77777777" w:rsidR="00904ECE" w:rsidRDefault="0087728A">
            <w:r>
              <w:t>Project Manager</w:t>
            </w:r>
          </w:p>
        </w:tc>
        <w:tc>
          <w:tcPr>
            <w:tcW w:w="2880" w:type="dxa"/>
          </w:tcPr>
          <w:p w14:paraId="09EA629F" w14:textId="77777777" w:rsidR="00904ECE" w:rsidRDefault="0087728A">
            <w:r>
              <w:t>Plan, monitor, and control the project. Facilitate communication, manage risks, and ensure timely delivery.</w:t>
            </w:r>
          </w:p>
        </w:tc>
      </w:tr>
      <w:tr w:rsidR="00904ECE" w14:paraId="0F04D49C" w14:textId="77777777" w:rsidTr="00D343E2">
        <w:tc>
          <w:tcPr>
            <w:tcW w:w="2880" w:type="dxa"/>
          </w:tcPr>
          <w:p w14:paraId="56E81A42" w14:textId="77777777" w:rsidR="00904ECE" w:rsidRDefault="0087728A">
            <w:r>
              <w:t>Omar Abdou</w:t>
            </w:r>
          </w:p>
        </w:tc>
        <w:tc>
          <w:tcPr>
            <w:tcW w:w="2880" w:type="dxa"/>
          </w:tcPr>
          <w:p w14:paraId="214445FF" w14:textId="77777777" w:rsidR="00904ECE" w:rsidRDefault="0087728A">
            <w:r>
              <w:t>Developer</w:t>
            </w:r>
          </w:p>
        </w:tc>
        <w:tc>
          <w:tcPr>
            <w:tcW w:w="2880" w:type="dxa"/>
          </w:tcPr>
          <w:p w14:paraId="533E1051" w14:textId="77777777" w:rsidR="00904ECE" w:rsidRDefault="0087728A">
            <w:r>
              <w:t>Implement backend and frontend features. Ensure code quality and integration.</w:t>
            </w:r>
          </w:p>
        </w:tc>
      </w:tr>
      <w:tr w:rsidR="00904ECE" w14:paraId="05E8B161" w14:textId="77777777" w:rsidTr="00D343E2">
        <w:tc>
          <w:tcPr>
            <w:tcW w:w="2880" w:type="dxa"/>
          </w:tcPr>
          <w:p w14:paraId="475D2EB3" w14:textId="6F521E7C" w:rsidR="00904ECE" w:rsidRDefault="0087728A">
            <w:proofErr w:type="spellStart"/>
            <w:r>
              <w:lastRenderedPageBreak/>
              <w:t>Arsany</w:t>
            </w:r>
            <w:proofErr w:type="spellEnd"/>
            <w:r>
              <w:t xml:space="preserve"> Mo</w:t>
            </w:r>
            <w:r w:rsidR="00D343E2">
              <w:t>uni</w:t>
            </w:r>
            <w:r>
              <w:t>r</w:t>
            </w:r>
          </w:p>
        </w:tc>
        <w:tc>
          <w:tcPr>
            <w:tcW w:w="2880" w:type="dxa"/>
          </w:tcPr>
          <w:p w14:paraId="5CD5748C" w14:textId="77777777" w:rsidR="00904ECE" w:rsidRDefault="0087728A">
            <w:r>
              <w:t>Developer</w:t>
            </w:r>
          </w:p>
        </w:tc>
        <w:tc>
          <w:tcPr>
            <w:tcW w:w="2880" w:type="dxa"/>
          </w:tcPr>
          <w:p w14:paraId="03E511CE" w14:textId="77777777" w:rsidR="00904ECE" w:rsidRDefault="0087728A">
            <w:r>
              <w:t>Work on frontend/backend tasks. Collaborate with tester and designer for functionality.</w:t>
            </w:r>
          </w:p>
        </w:tc>
      </w:tr>
      <w:tr w:rsidR="00904ECE" w14:paraId="59753487" w14:textId="77777777" w:rsidTr="00D343E2">
        <w:tc>
          <w:tcPr>
            <w:tcW w:w="2880" w:type="dxa"/>
          </w:tcPr>
          <w:p w14:paraId="4AE989CA" w14:textId="17030668" w:rsidR="00904ECE" w:rsidRDefault="0087728A">
            <w:r>
              <w:t>Abdelaziz</w:t>
            </w:r>
            <w:r w:rsidR="00D343E2">
              <w:t xml:space="preserve"> </w:t>
            </w:r>
            <w:proofErr w:type="spellStart"/>
            <w:r w:rsidR="00D343E2">
              <w:t>Elsisi</w:t>
            </w:r>
            <w:proofErr w:type="spellEnd"/>
          </w:p>
        </w:tc>
        <w:tc>
          <w:tcPr>
            <w:tcW w:w="2880" w:type="dxa"/>
          </w:tcPr>
          <w:p w14:paraId="7C57E305" w14:textId="77777777" w:rsidR="00904ECE" w:rsidRDefault="0087728A">
            <w:r>
              <w:t>Tester</w:t>
            </w:r>
          </w:p>
        </w:tc>
        <w:tc>
          <w:tcPr>
            <w:tcW w:w="2880" w:type="dxa"/>
          </w:tcPr>
          <w:p w14:paraId="52AD3273" w14:textId="77777777" w:rsidR="00904ECE" w:rsidRDefault="0087728A">
            <w:r>
              <w:t>Prepare test cases, perform testing, report bugs, and ensure the product meets requirements.</w:t>
            </w:r>
          </w:p>
        </w:tc>
      </w:tr>
      <w:tr w:rsidR="00904ECE" w14:paraId="1369599F" w14:textId="77777777" w:rsidTr="00D343E2">
        <w:tc>
          <w:tcPr>
            <w:tcW w:w="2880" w:type="dxa"/>
          </w:tcPr>
          <w:p w14:paraId="006CF537" w14:textId="36D49F84" w:rsidR="00904ECE" w:rsidRDefault="0087728A">
            <w:r>
              <w:t>Anas</w:t>
            </w:r>
            <w:r w:rsidR="00D343E2">
              <w:t xml:space="preserve"> Mohamed</w:t>
            </w:r>
          </w:p>
        </w:tc>
        <w:tc>
          <w:tcPr>
            <w:tcW w:w="2880" w:type="dxa"/>
          </w:tcPr>
          <w:p w14:paraId="6F07EE1C" w14:textId="77777777" w:rsidR="00904ECE" w:rsidRDefault="0087728A">
            <w:r>
              <w:t>Tester</w:t>
            </w:r>
          </w:p>
        </w:tc>
        <w:tc>
          <w:tcPr>
            <w:tcW w:w="2880" w:type="dxa"/>
          </w:tcPr>
          <w:p w14:paraId="1E468BAE" w14:textId="77777777" w:rsidR="00904ECE" w:rsidRDefault="0087728A">
            <w:r>
              <w:t>Support test planning and execution. Perform regression and sprint testing.</w:t>
            </w:r>
          </w:p>
        </w:tc>
      </w:tr>
      <w:tr w:rsidR="00904ECE" w14:paraId="456FCB8A" w14:textId="77777777" w:rsidTr="00D343E2">
        <w:tc>
          <w:tcPr>
            <w:tcW w:w="2880" w:type="dxa"/>
          </w:tcPr>
          <w:p w14:paraId="4B9FE035" w14:textId="11915117" w:rsidR="00904ECE" w:rsidRDefault="0087728A">
            <w:r>
              <w:t>Ehab</w:t>
            </w:r>
            <w:r w:rsidR="00D343E2">
              <w:t xml:space="preserve"> Ahmed</w:t>
            </w:r>
          </w:p>
        </w:tc>
        <w:tc>
          <w:tcPr>
            <w:tcW w:w="2880" w:type="dxa"/>
          </w:tcPr>
          <w:p w14:paraId="4F693AFA" w14:textId="77777777" w:rsidR="00904ECE" w:rsidRDefault="0087728A">
            <w:r>
              <w:t>Designer</w:t>
            </w:r>
          </w:p>
        </w:tc>
        <w:tc>
          <w:tcPr>
            <w:tcW w:w="2880" w:type="dxa"/>
          </w:tcPr>
          <w:p w14:paraId="13086DFA" w14:textId="77777777" w:rsidR="00904ECE" w:rsidRDefault="0087728A">
            <w:r>
              <w:t>Create UI/UX designs, wireframes, and ensure visual consistency of the website.</w:t>
            </w:r>
          </w:p>
        </w:tc>
      </w:tr>
    </w:tbl>
    <w:p w14:paraId="6CE03E0E" w14:textId="77777777" w:rsidR="00EE4C45" w:rsidRDefault="00EE4C45" w:rsidP="00EE4C45">
      <w:pPr>
        <w:pStyle w:val="Heading1"/>
      </w:pPr>
    </w:p>
    <w:p w14:paraId="71B97F84" w14:textId="77777777" w:rsidR="00EE4C45" w:rsidRDefault="00EE4C45" w:rsidP="00EE4C45"/>
    <w:p w14:paraId="745DE276" w14:textId="77777777" w:rsidR="00EE4C45" w:rsidRDefault="00EE4C45" w:rsidP="00EE4C45"/>
    <w:p w14:paraId="50C5BE47" w14:textId="77777777" w:rsidR="00EE4C45" w:rsidRPr="00EE4C45" w:rsidRDefault="00EE4C45" w:rsidP="00EE4C45"/>
    <w:p w14:paraId="5C76D639" w14:textId="77777777" w:rsidR="00974B57" w:rsidRDefault="00974B57" w:rsidP="00974B57">
      <w:pPr>
        <w:pStyle w:val="Heading1"/>
        <w:rPr>
          <w:rFonts w:cstheme="majorHAnsi"/>
        </w:rPr>
      </w:pPr>
      <w:r>
        <w:rPr>
          <w:rFonts w:cstheme="majorHAnsi"/>
        </w:rPr>
        <w:t>Section 4: Configuration Management (CM)</w:t>
      </w:r>
    </w:p>
    <w:p w14:paraId="56053713" w14:textId="77777777" w:rsidR="00974B57" w:rsidRDefault="00974B57" w:rsidP="00974B57">
      <w:pPr>
        <w:pStyle w:val="Heading2"/>
        <w:rPr>
          <w:rFonts w:cstheme="majorHAnsi"/>
        </w:rPr>
      </w:pPr>
      <w:r>
        <w:rPr>
          <w:rFonts w:cstheme="majorHAnsi"/>
        </w:rPr>
        <w:t>1. Purpose</w:t>
      </w:r>
    </w:p>
    <w:p w14:paraId="211EC319" w14:textId="77777777" w:rsidR="00974B57" w:rsidRDefault="00974B57" w:rsidP="00974B57">
      <w:pPr>
        <w:rPr>
          <w:rFonts w:asciiTheme="majorHAnsi" w:hAnsiTheme="majorHAnsi" w:cstheme="majorHAnsi"/>
        </w:rPr>
      </w:pPr>
      <w:r>
        <w:rPr>
          <w:rFonts w:asciiTheme="majorHAnsi" w:hAnsiTheme="majorHAnsi" w:cstheme="majorHAnsi"/>
        </w:rPr>
        <w:t>The purpose of this Configuration Management Plan is to ensure all project artifacts (software code, documents, configurations, test scripts, etc.) are identified, tracked, and managed throughout the lifecycle of the software project. This ensures consistency, traceability, and integrity of project deliverables.</w:t>
      </w:r>
    </w:p>
    <w:p w14:paraId="342F5ED7" w14:textId="77777777" w:rsidR="00974B57" w:rsidRDefault="00974B57" w:rsidP="00974B57">
      <w:pPr>
        <w:pStyle w:val="Heading2"/>
        <w:rPr>
          <w:rFonts w:cstheme="majorHAnsi"/>
        </w:rPr>
      </w:pPr>
      <w:r>
        <w:rPr>
          <w:rFonts w:cstheme="majorHAnsi"/>
        </w:rPr>
        <w:t>2. Configuration Items (CIs)</w:t>
      </w:r>
    </w:p>
    <w:p w14:paraId="18561FE5" w14:textId="77777777" w:rsidR="00974B57" w:rsidRDefault="00974B57" w:rsidP="00974B57">
      <w:pPr>
        <w:rPr>
          <w:rFonts w:asciiTheme="majorHAnsi" w:hAnsiTheme="majorHAnsi" w:cstheme="majorHAnsi"/>
        </w:rPr>
      </w:pPr>
      <w:r>
        <w:rPr>
          <w:rFonts w:asciiTheme="majorHAnsi" w:hAnsiTheme="majorHAnsi" w:cstheme="majorHAnsi"/>
        </w:rPr>
        <w:t>• Source code files (e.g., .java, .</w:t>
      </w:r>
      <w:proofErr w:type="spellStart"/>
      <w:r>
        <w:rPr>
          <w:rFonts w:asciiTheme="majorHAnsi" w:hAnsiTheme="majorHAnsi" w:cstheme="majorHAnsi"/>
        </w:rPr>
        <w:t>py</w:t>
      </w:r>
      <w:proofErr w:type="spellEnd"/>
      <w:r>
        <w:rPr>
          <w:rFonts w:asciiTheme="majorHAnsi" w:hAnsiTheme="majorHAnsi" w:cstheme="majorHAnsi"/>
        </w:rPr>
        <w:t>, .</w:t>
      </w:r>
      <w:proofErr w:type="spellStart"/>
      <w:r>
        <w:rPr>
          <w:rFonts w:asciiTheme="majorHAnsi" w:hAnsiTheme="majorHAnsi" w:cstheme="majorHAnsi"/>
        </w:rPr>
        <w:t>js</w:t>
      </w:r>
      <w:proofErr w:type="spellEnd"/>
      <w:r>
        <w:rPr>
          <w:rFonts w:asciiTheme="majorHAnsi" w:hAnsiTheme="majorHAnsi" w:cstheme="majorHAnsi"/>
        </w:rPr>
        <w:t>)</w:t>
      </w:r>
      <w:r>
        <w:rPr>
          <w:rFonts w:asciiTheme="majorHAnsi" w:hAnsiTheme="majorHAnsi" w:cstheme="majorHAnsi"/>
        </w:rPr>
        <w:br/>
        <w:t>• UI/UX design files</w:t>
      </w:r>
      <w:r>
        <w:rPr>
          <w:rFonts w:asciiTheme="majorHAnsi" w:hAnsiTheme="majorHAnsi" w:cstheme="majorHAnsi"/>
        </w:rPr>
        <w:br/>
        <w:t>• PMP documents</w:t>
      </w:r>
      <w:r>
        <w:rPr>
          <w:rFonts w:asciiTheme="majorHAnsi" w:hAnsiTheme="majorHAnsi" w:cstheme="majorHAnsi"/>
        </w:rPr>
        <w:br/>
        <w:t>• Requirement specs</w:t>
      </w:r>
      <w:r>
        <w:rPr>
          <w:rFonts w:asciiTheme="majorHAnsi" w:hAnsiTheme="majorHAnsi" w:cstheme="majorHAnsi"/>
        </w:rPr>
        <w:br/>
        <w:t>• Testing artifacts</w:t>
      </w:r>
      <w:r>
        <w:rPr>
          <w:rFonts w:asciiTheme="majorHAnsi" w:hAnsiTheme="majorHAnsi" w:cstheme="majorHAnsi"/>
        </w:rPr>
        <w:br/>
        <w:t>• Review and feedback forms</w:t>
      </w:r>
      <w:r>
        <w:rPr>
          <w:rFonts w:asciiTheme="majorHAnsi" w:hAnsiTheme="majorHAnsi" w:cstheme="majorHAnsi"/>
        </w:rPr>
        <w:br/>
      </w:r>
      <w:r>
        <w:rPr>
          <w:rFonts w:asciiTheme="majorHAnsi" w:hAnsiTheme="majorHAnsi" w:cstheme="majorHAnsi"/>
        </w:rPr>
        <w:lastRenderedPageBreak/>
        <w:br/>
        <w:t>Each CI will be uniquely identified and version-controlled using standardized naming conventions and version numbers.</w:t>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r>
        <w:rPr>
          <w:rFonts w:asciiTheme="majorHAnsi" w:hAnsiTheme="majorHAnsi" w:cstheme="majorHAnsi"/>
        </w:rPr>
        <w:br/>
      </w:r>
    </w:p>
    <w:p w14:paraId="3B125A1A" w14:textId="77777777" w:rsidR="00974B57" w:rsidRDefault="00974B57" w:rsidP="00974B57">
      <w:pPr>
        <w:pStyle w:val="Heading2"/>
        <w:rPr>
          <w:rFonts w:cstheme="majorHAnsi"/>
        </w:rPr>
      </w:pPr>
      <w:r>
        <w:rPr>
          <w:rFonts w:cstheme="majorHAnsi"/>
        </w:rPr>
        <w:t>3. Configuration Item List (CIL)</w:t>
      </w:r>
    </w:p>
    <w:tbl>
      <w:tblPr>
        <w:tblStyle w:val="TableGrid"/>
        <w:tblW w:w="11070" w:type="dxa"/>
        <w:tblInd w:w="-972" w:type="dxa"/>
        <w:tblLayout w:type="fixed"/>
        <w:tblLook w:val="04A0" w:firstRow="1" w:lastRow="0" w:firstColumn="1" w:lastColumn="0" w:noHBand="0" w:noVBand="1"/>
      </w:tblPr>
      <w:tblGrid>
        <w:gridCol w:w="1080"/>
        <w:gridCol w:w="2520"/>
        <w:gridCol w:w="1760"/>
        <w:gridCol w:w="3280"/>
        <w:gridCol w:w="2430"/>
      </w:tblGrid>
      <w:tr w:rsidR="00974B57" w14:paraId="6D2B71B8" w14:textId="77777777" w:rsidTr="00974B57">
        <w:tc>
          <w:tcPr>
            <w:tcW w:w="1080" w:type="dxa"/>
            <w:tcBorders>
              <w:top w:val="single" w:sz="4" w:space="0" w:color="auto"/>
              <w:left w:val="single" w:sz="4" w:space="0" w:color="auto"/>
              <w:bottom w:val="single" w:sz="4" w:space="0" w:color="auto"/>
              <w:right w:val="single" w:sz="4" w:space="0" w:color="auto"/>
            </w:tcBorders>
            <w:hideMark/>
          </w:tcPr>
          <w:p w14:paraId="4A175CFA" w14:textId="77777777" w:rsidR="00974B57" w:rsidRDefault="00974B57">
            <w:pPr>
              <w:rPr>
                <w:rFonts w:asciiTheme="majorHAnsi" w:hAnsiTheme="majorHAnsi" w:cstheme="majorHAnsi"/>
              </w:rPr>
            </w:pPr>
            <w:r>
              <w:rPr>
                <w:rFonts w:asciiTheme="majorHAnsi" w:hAnsiTheme="majorHAnsi" w:cstheme="majorHAnsi"/>
              </w:rPr>
              <w:t>CID</w:t>
            </w:r>
          </w:p>
        </w:tc>
        <w:tc>
          <w:tcPr>
            <w:tcW w:w="2520" w:type="dxa"/>
            <w:tcBorders>
              <w:top w:val="single" w:sz="4" w:space="0" w:color="auto"/>
              <w:left w:val="single" w:sz="4" w:space="0" w:color="auto"/>
              <w:bottom w:val="single" w:sz="4" w:space="0" w:color="auto"/>
              <w:right w:val="single" w:sz="4" w:space="0" w:color="auto"/>
            </w:tcBorders>
            <w:hideMark/>
          </w:tcPr>
          <w:p w14:paraId="7D56D23C" w14:textId="77777777" w:rsidR="00974B57" w:rsidRDefault="00974B57">
            <w:pPr>
              <w:rPr>
                <w:rFonts w:asciiTheme="majorHAnsi" w:hAnsiTheme="majorHAnsi" w:cstheme="majorHAnsi"/>
              </w:rPr>
            </w:pPr>
            <w:r>
              <w:rPr>
                <w:rFonts w:asciiTheme="majorHAnsi" w:hAnsiTheme="majorHAnsi" w:cstheme="majorHAnsi"/>
              </w:rPr>
              <w:t>CI NAME</w:t>
            </w:r>
          </w:p>
        </w:tc>
        <w:tc>
          <w:tcPr>
            <w:tcW w:w="1760" w:type="dxa"/>
            <w:tcBorders>
              <w:top w:val="single" w:sz="4" w:space="0" w:color="auto"/>
              <w:left w:val="single" w:sz="4" w:space="0" w:color="auto"/>
              <w:bottom w:val="single" w:sz="4" w:space="0" w:color="auto"/>
              <w:right w:val="single" w:sz="4" w:space="0" w:color="auto"/>
            </w:tcBorders>
            <w:hideMark/>
          </w:tcPr>
          <w:p w14:paraId="06CC4BD3" w14:textId="77777777" w:rsidR="00974B57" w:rsidRDefault="00974B57">
            <w:pPr>
              <w:rPr>
                <w:rFonts w:asciiTheme="majorHAnsi" w:hAnsiTheme="majorHAnsi" w:cstheme="majorHAnsi"/>
              </w:rPr>
            </w:pPr>
            <w:r>
              <w:rPr>
                <w:rFonts w:asciiTheme="majorHAnsi" w:hAnsiTheme="majorHAnsi" w:cstheme="majorHAnsi"/>
              </w:rPr>
              <w:t>CI TYPE</w:t>
            </w:r>
          </w:p>
        </w:tc>
        <w:tc>
          <w:tcPr>
            <w:tcW w:w="3280" w:type="dxa"/>
            <w:tcBorders>
              <w:top w:val="single" w:sz="4" w:space="0" w:color="auto"/>
              <w:left w:val="single" w:sz="4" w:space="0" w:color="auto"/>
              <w:bottom w:val="single" w:sz="4" w:space="0" w:color="auto"/>
              <w:right w:val="single" w:sz="4" w:space="0" w:color="auto"/>
            </w:tcBorders>
            <w:hideMark/>
          </w:tcPr>
          <w:p w14:paraId="66859339" w14:textId="77777777" w:rsidR="00974B57" w:rsidRDefault="00974B57">
            <w:pPr>
              <w:rPr>
                <w:rFonts w:asciiTheme="majorHAnsi" w:hAnsiTheme="majorHAnsi" w:cstheme="majorHAnsi"/>
              </w:rPr>
            </w:pPr>
            <w:r>
              <w:rPr>
                <w:rFonts w:asciiTheme="majorHAnsi" w:hAnsiTheme="majorHAnsi" w:cstheme="majorHAnsi"/>
              </w:rPr>
              <w:t>DESC</w:t>
            </w:r>
          </w:p>
        </w:tc>
        <w:tc>
          <w:tcPr>
            <w:tcW w:w="2430" w:type="dxa"/>
            <w:tcBorders>
              <w:top w:val="single" w:sz="4" w:space="0" w:color="auto"/>
              <w:left w:val="single" w:sz="4" w:space="0" w:color="auto"/>
              <w:bottom w:val="single" w:sz="4" w:space="0" w:color="auto"/>
              <w:right w:val="single" w:sz="4" w:space="0" w:color="auto"/>
            </w:tcBorders>
            <w:hideMark/>
          </w:tcPr>
          <w:p w14:paraId="2D6DED0A" w14:textId="77777777" w:rsidR="00974B57" w:rsidRDefault="00974B57">
            <w:pPr>
              <w:rPr>
                <w:rFonts w:asciiTheme="majorHAnsi" w:hAnsiTheme="majorHAnsi" w:cstheme="majorHAnsi"/>
              </w:rPr>
            </w:pPr>
            <w:r>
              <w:rPr>
                <w:rFonts w:asciiTheme="majorHAnsi" w:hAnsiTheme="majorHAnsi" w:cstheme="majorHAnsi"/>
              </w:rPr>
              <w:t>LOC</w:t>
            </w:r>
          </w:p>
        </w:tc>
      </w:tr>
      <w:tr w:rsidR="00974B57" w14:paraId="38210485" w14:textId="77777777" w:rsidTr="00974B57">
        <w:tc>
          <w:tcPr>
            <w:tcW w:w="1080" w:type="dxa"/>
            <w:tcBorders>
              <w:top w:val="single" w:sz="4" w:space="0" w:color="auto"/>
              <w:left w:val="single" w:sz="4" w:space="0" w:color="auto"/>
              <w:bottom w:val="single" w:sz="4" w:space="0" w:color="auto"/>
              <w:right w:val="single" w:sz="4" w:space="0" w:color="auto"/>
            </w:tcBorders>
            <w:hideMark/>
          </w:tcPr>
          <w:p w14:paraId="36B69EEC" w14:textId="77777777" w:rsidR="00974B57" w:rsidRDefault="00974B57">
            <w:pPr>
              <w:rPr>
                <w:rFonts w:asciiTheme="majorHAnsi" w:hAnsiTheme="majorHAnsi" w:cstheme="majorHAnsi"/>
              </w:rPr>
            </w:pPr>
            <w:r>
              <w:rPr>
                <w:rFonts w:asciiTheme="majorHAnsi" w:hAnsiTheme="majorHAnsi" w:cstheme="majorHAnsi"/>
              </w:rPr>
              <w:t>CI-001</w:t>
            </w:r>
          </w:p>
        </w:tc>
        <w:tc>
          <w:tcPr>
            <w:tcW w:w="2520" w:type="dxa"/>
            <w:tcBorders>
              <w:top w:val="single" w:sz="4" w:space="0" w:color="auto"/>
              <w:left w:val="single" w:sz="4" w:space="0" w:color="auto"/>
              <w:bottom w:val="single" w:sz="4" w:space="0" w:color="auto"/>
              <w:right w:val="single" w:sz="4" w:space="0" w:color="auto"/>
            </w:tcBorders>
            <w:hideMark/>
          </w:tcPr>
          <w:p w14:paraId="16FB9FF9" w14:textId="77777777" w:rsidR="00974B57" w:rsidRDefault="00974B57">
            <w:pPr>
              <w:rPr>
                <w:rFonts w:asciiTheme="majorHAnsi" w:hAnsiTheme="majorHAnsi" w:cstheme="majorHAnsi"/>
              </w:rPr>
            </w:pPr>
            <w:r>
              <w:rPr>
                <w:rFonts w:asciiTheme="majorHAnsi" w:hAnsiTheme="majorHAnsi" w:cstheme="majorHAnsi"/>
              </w:rPr>
              <w:t>PMP_Car_Purchasing_Website.docx</w:t>
            </w:r>
          </w:p>
        </w:tc>
        <w:tc>
          <w:tcPr>
            <w:tcW w:w="1760" w:type="dxa"/>
            <w:tcBorders>
              <w:top w:val="single" w:sz="4" w:space="0" w:color="auto"/>
              <w:left w:val="single" w:sz="4" w:space="0" w:color="auto"/>
              <w:bottom w:val="single" w:sz="4" w:space="0" w:color="auto"/>
              <w:right w:val="single" w:sz="4" w:space="0" w:color="auto"/>
            </w:tcBorders>
            <w:hideMark/>
          </w:tcPr>
          <w:p w14:paraId="4E34DDEF" w14:textId="77777777" w:rsidR="00974B57" w:rsidRDefault="00974B57">
            <w:pPr>
              <w:rPr>
                <w:rFonts w:asciiTheme="majorHAnsi" w:hAnsiTheme="majorHAnsi" w:cstheme="majorHAnsi"/>
              </w:rPr>
            </w:pPr>
            <w:r>
              <w:rPr>
                <w:rFonts w:asciiTheme="majorHAnsi" w:hAnsiTheme="majorHAnsi" w:cstheme="majorHAnsi"/>
              </w:rPr>
              <w:t>Documentation</w:t>
            </w:r>
          </w:p>
        </w:tc>
        <w:tc>
          <w:tcPr>
            <w:tcW w:w="3280" w:type="dxa"/>
            <w:tcBorders>
              <w:top w:val="single" w:sz="4" w:space="0" w:color="auto"/>
              <w:left w:val="single" w:sz="4" w:space="0" w:color="auto"/>
              <w:bottom w:val="single" w:sz="4" w:space="0" w:color="auto"/>
              <w:right w:val="single" w:sz="4" w:space="0" w:color="auto"/>
            </w:tcBorders>
            <w:hideMark/>
          </w:tcPr>
          <w:p w14:paraId="5D3308CB" w14:textId="77777777" w:rsidR="00974B57" w:rsidRDefault="00974B57">
            <w:pPr>
              <w:rPr>
                <w:rFonts w:asciiTheme="majorHAnsi" w:hAnsiTheme="majorHAnsi" w:cstheme="majorHAnsi"/>
              </w:rPr>
            </w:pPr>
            <w:r>
              <w:rPr>
                <w:rFonts w:asciiTheme="majorHAnsi" w:hAnsiTheme="majorHAnsi" w:cstheme="majorHAnsi"/>
              </w:rPr>
              <w:t>Project Management Plan for the Car Purchasing Website</w:t>
            </w:r>
          </w:p>
        </w:tc>
        <w:tc>
          <w:tcPr>
            <w:tcW w:w="2430" w:type="dxa"/>
            <w:tcBorders>
              <w:top w:val="single" w:sz="4" w:space="0" w:color="auto"/>
              <w:left w:val="single" w:sz="4" w:space="0" w:color="auto"/>
              <w:bottom w:val="single" w:sz="4" w:space="0" w:color="auto"/>
              <w:right w:val="single" w:sz="4" w:space="0" w:color="auto"/>
            </w:tcBorders>
            <w:hideMark/>
          </w:tcPr>
          <w:p w14:paraId="09E52DF7" w14:textId="77777777" w:rsidR="00974B57" w:rsidRDefault="00974B57">
            <w:pPr>
              <w:rPr>
                <w:rFonts w:asciiTheme="majorHAnsi" w:hAnsiTheme="majorHAnsi" w:cstheme="majorHAnsi"/>
              </w:rPr>
            </w:pPr>
            <w:r>
              <w:rPr>
                <w:rFonts w:asciiTheme="majorHAnsi" w:hAnsiTheme="majorHAnsi" w:cstheme="majorHAnsi"/>
              </w:rPr>
              <w:t>PMP/PMP_Car_Purchasing_Website.docx(V)</w:t>
            </w:r>
          </w:p>
        </w:tc>
      </w:tr>
      <w:tr w:rsidR="00974B57" w14:paraId="2B1C9554" w14:textId="77777777" w:rsidTr="00974B57">
        <w:tc>
          <w:tcPr>
            <w:tcW w:w="1080" w:type="dxa"/>
            <w:tcBorders>
              <w:top w:val="single" w:sz="4" w:space="0" w:color="auto"/>
              <w:left w:val="single" w:sz="4" w:space="0" w:color="auto"/>
              <w:bottom w:val="single" w:sz="4" w:space="0" w:color="auto"/>
              <w:right w:val="single" w:sz="4" w:space="0" w:color="auto"/>
            </w:tcBorders>
            <w:hideMark/>
          </w:tcPr>
          <w:p w14:paraId="65B72719" w14:textId="77777777" w:rsidR="00974B57" w:rsidRDefault="00974B57">
            <w:pPr>
              <w:rPr>
                <w:rFonts w:asciiTheme="majorHAnsi" w:hAnsiTheme="majorHAnsi" w:cstheme="majorHAnsi"/>
              </w:rPr>
            </w:pPr>
            <w:r>
              <w:rPr>
                <w:rFonts w:asciiTheme="majorHAnsi" w:hAnsiTheme="majorHAnsi" w:cstheme="majorHAnsi"/>
              </w:rPr>
              <w:t>CI-002</w:t>
            </w:r>
          </w:p>
        </w:tc>
        <w:tc>
          <w:tcPr>
            <w:tcW w:w="2520" w:type="dxa"/>
            <w:tcBorders>
              <w:top w:val="single" w:sz="4" w:space="0" w:color="auto"/>
              <w:left w:val="single" w:sz="4" w:space="0" w:color="auto"/>
              <w:bottom w:val="single" w:sz="4" w:space="0" w:color="auto"/>
              <w:right w:val="single" w:sz="4" w:space="0" w:color="auto"/>
            </w:tcBorders>
            <w:hideMark/>
          </w:tcPr>
          <w:p w14:paraId="3E63E08B" w14:textId="77777777" w:rsidR="00974B57" w:rsidRDefault="00974B57">
            <w:pPr>
              <w:rPr>
                <w:rFonts w:asciiTheme="majorHAnsi" w:hAnsiTheme="majorHAnsi" w:cstheme="majorHAnsi"/>
              </w:rPr>
            </w:pPr>
            <w:r>
              <w:rPr>
                <w:rFonts w:asciiTheme="majorHAnsi" w:hAnsiTheme="majorHAnsi" w:cstheme="majorHAnsi"/>
              </w:rPr>
              <w:t>CRS.xlsx</w:t>
            </w:r>
          </w:p>
        </w:tc>
        <w:tc>
          <w:tcPr>
            <w:tcW w:w="1760" w:type="dxa"/>
            <w:tcBorders>
              <w:top w:val="single" w:sz="4" w:space="0" w:color="auto"/>
              <w:left w:val="single" w:sz="4" w:space="0" w:color="auto"/>
              <w:bottom w:val="single" w:sz="4" w:space="0" w:color="auto"/>
              <w:right w:val="single" w:sz="4" w:space="0" w:color="auto"/>
            </w:tcBorders>
            <w:hideMark/>
          </w:tcPr>
          <w:p w14:paraId="18AA1502" w14:textId="77777777" w:rsidR="00974B57" w:rsidRDefault="00974B57">
            <w:pPr>
              <w:rPr>
                <w:rFonts w:asciiTheme="majorHAnsi" w:hAnsiTheme="majorHAnsi" w:cstheme="majorHAnsi"/>
              </w:rPr>
            </w:pPr>
            <w:r>
              <w:rPr>
                <w:rFonts w:asciiTheme="majorHAnsi" w:hAnsiTheme="majorHAnsi" w:cstheme="majorHAnsi"/>
              </w:rPr>
              <w:t>Requirements</w:t>
            </w:r>
          </w:p>
        </w:tc>
        <w:tc>
          <w:tcPr>
            <w:tcW w:w="3280" w:type="dxa"/>
            <w:tcBorders>
              <w:top w:val="single" w:sz="4" w:space="0" w:color="auto"/>
              <w:left w:val="single" w:sz="4" w:space="0" w:color="auto"/>
              <w:bottom w:val="single" w:sz="4" w:space="0" w:color="auto"/>
              <w:right w:val="single" w:sz="4" w:space="0" w:color="auto"/>
            </w:tcBorders>
            <w:hideMark/>
          </w:tcPr>
          <w:p w14:paraId="4FF49F67" w14:textId="77777777" w:rsidR="00974B57" w:rsidRDefault="00974B57">
            <w:pPr>
              <w:rPr>
                <w:rFonts w:asciiTheme="majorHAnsi" w:hAnsiTheme="majorHAnsi" w:cstheme="majorHAnsi"/>
              </w:rPr>
            </w:pPr>
            <w:r>
              <w:rPr>
                <w:rFonts w:asciiTheme="majorHAnsi" w:hAnsiTheme="majorHAnsi" w:cstheme="majorHAnsi"/>
              </w:rPr>
              <w:t>Customer Requirements Specification document</w:t>
            </w:r>
          </w:p>
        </w:tc>
        <w:tc>
          <w:tcPr>
            <w:tcW w:w="2430" w:type="dxa"/>
            <w:tcBorders>
              <w:top w:val="single" w:sz="4" w:space="0" w:color="auto"/>
              <w:left w:val="single" w:sz="4" w:space="0" w:color="auto"/>
              <w:bottom w:val="single" w:sz="4" w:space="0" w:color="auto"/>
              <w:right w:val="single" w:sz="4" w:space="0" w:color="auto"/>
            </w:tcBorders>
            <w:hideMark/>
          </w:tcPr>
          <w:p w14:paraId="76941CAA" w14:textId="77777777" w:rsidR="00974B57" w:rsidRDefault="00974B57">
            <w:pPr>
              <w:rPr>
                <w:rFonts w:asciiTheme="majorHAnsi" w:hAnsiTheme="majorHAnsi" w:cstheme="majorHAnsi"/>
              </w:rPr>
            </w:pPr>
            <w:r>
              <w:rPr>
                <w:rFonts w:asciiTheme="majorHAnsi" w:hAnsiTheme="majorHAnsi" w:cstheme="majorHAnsi"/>
              </w:rPr>
              <w:t>Requirements/CRS/CRS.xlsx(V)</w:t>
            </w:r>
          </w:p>
        </w:tc>
      </w:tr>
      <w:tr w:rsidR="00974B57" w14:paraId="34209A31" w14:textId="77777777" w:rsidTr="00974B57">
        <w:tc>
          <w:tcPr>
            <w:tcW w:w="1080" w:type="dxa"/>
            <w:tcBorders>
              <w:top w:val="single" w:sz="4" w:space="0" w:color="auto"/>
              <w:left w:val="single" w:sz="4" w:space="0" w:color="auto"/>
              <w:bottom w:val="single" w:sz="4" w:space="0" w:color="auto"/>
              <w:right w:val="single" w:sz="4" w:space="0" w:color="auto"/>
            </w:tcBorders>
            <w:hideMark/>
          </w:tcPr>
          <w:p w14:paraId="02997CD4" w14:textId="77777777" w:rsidR="00974B57" w:rsidRDefault="00974B57">
            <w:pPr>
              <w:rPr>
                <w:rFonts w:asciiTheme="majorHAnsi" w:hAnsiTheme="majorHAnsi" w:cstheme="majorHAnsi"/>
              </w:rPr>
            </w:pPr>
            <w:r>
              <w:rPr>
                <w:rFonts w:asciiTheme="majorHAnsi" w:hAnsiTheme="majorHAnsi" w:cstheme="majorHAnsi"/>
              </w:rPr>
              <w:t>CI-003</w:t>
            </w:r>
          </w:p>
        </w:tc>
        <w:tc>
          <w:tcPr>
            <w:tcW w:w="2520" w:type="dxa"/>
            <w:tcBorders>
              <w:top w:val="single" w:sz="4" w:space="0" w:color="auto"/>
              <w:left w:val="single" w:sz="4" w:space="0" w:color="auto"/>
              <w:bottom w:val="single" w:sz="4" w:space="0" w:color="auto"/>
              <w:right w:val="single" w:sz="4" w:space="0" w:color="auto"/>
            </w:tcBorders>
            <w:hideMark/>
          </w:tcPr>
          <w:p w14:paraId="5556852A" w14:textId="77777777" w:rsidR="00974B57" w:rsidRDefault="00974B57">
            <w:pPr>
              <w:rPr>
                <w:rFonts w:asciiTheme="majorHAnsi" w:hAnsiTheme="majorHAnsi" w:cstheme="majorHAnsi"/>
              </w:rPr>
            </w:pPr>
            <w:r>
              <w:rPr>
                <w:rFonts w:asciiTheme="majorHAnsi" w:hAnsiTheme="majorHAnsi" w:cstheme="majorHAnsi"/>
              </w:rPr>
              <w:t>SIQ.xlsx</w:t>
            </w:r>
          </w:p>
        </w:tc>
        <w:tc>
          <w:tcPr>
            <w:tcW w:w="1760" w:type="dxa"/>
            <w:tcBorders>
              <w:top w:val="single" w:sz="4" w:space="0" w:color="auto"/>
              <w:left w:val="single" w:sz="4" w:space="0" w:color="auto"/>
              <w:bottom w:val="single" w:sz="4" w:space="0" w:color="auto"/>
              <w:right w:val="single" w:sz="4" w:space="0" w:color="auto"/>
            </w:tcBorders>
            <w:hideMark/>
          </w:tcPr>
          <w:p w14:paraId="733F8648" w14:textId="77777777" w:rsidR="00974B57" w:rsidRDefault="00974B57">
            <w:pPr>
              <w:rPr>
                <w:rFonts w:asciiTheme="majorHAnsi" w:hAnsiTheme="majorHAnsi" w:cstheme="majorHAnsi"/>
              </w:rPr>
            </w:pPr>
            <w:r>
              <w:rPr>
                <w:rFonts w:asciiTheme="majorHAnsi" w:hAnsiTheme="majorHAnsi" w:cstheme="majorHAnsi"/>
              </w:rPr>
              <w:t>Requirements</w:t>
            </w:r>
          </w:p>
        </w:tc>
        <w:tc>
          <w:tcPr>
            <w:tcW w:w="3280" w:type="dxa"/>
            <w:tcBorders>
              <w:top w:val="single" w:sz="4" w:space="0" w:color="auto"/>
              <w:left w:val="single" w:sz="4" w:space="0" w:color="auto"/>
              <w:bottom w:val="single" w:sz="4" w:space="0" w:color="auto"/>
              <w:right w:val="single" w:sz="4" w:space="0" w:color="auto"/>
            </w:tcBorders>
            <w:hideMark/>
          </w:tcPr>
          <w:p w14:paraId="670F69D2" w14:textId="77777777" w:rsidR="00974B57" w:rsidRDefault="00974B57">
            <w:pPr>
              <w:rPr>
                <w:rFonts w:asciiTheme="majorHAnsi" w:hAnsiTheme="majorHAnsi" w:cstheme="majorHAnsi"/>
              </w:rPr>
            </w:pPr>
            <w:r>
              <w:rPr>
                <w:rFonts w:asciiTheme="majorHAnsi" w:hAnsiTheme="majorHAnsi" w:cstheme="majorHAnsi"/>
              </w:rPr>
              <w:t>Software Implementation Questions derived from the SRS</w:t>
            </w:r>
          </w:p>
        </w:tc>
        <w:tc>
          <w:tcPr>
            <w:tcW w:w="2430" w:type="dxa"/>
            <w:tcBorders>
              <w:top w:val="single" w:sz="4" w:space="0" w:color="auto"/>
              <w:left w:val="single" w:sz="4" w:space="0" w:color="auto"/>
              <w:bottom w:val="single" w:sz="4" w:space="0" w:color="auto"/>
              <w:right w:val="single" w:sz="4" w:space="0" w:color="auto"/>
            </w:tcBorders>
            <w:hideMark/>
          </w:tcPr>
          <w:p w14:paraId="555B8C42" w14:textId="77777777" w:rsidR="00974B57" w:rsidRDefault="00974B57">
            <w:pPr>
              <w:rPr>
                <w:rFonts w:asciiTheme="majorHAnsi" w:hAnsiTheme="majorHAnsi" w:cstheme="majorHAnsi"/>
              </w:rPr>
            </w:pPr>
            <w:r>
              <w:rPr>
                <w:rFonts w:asciiTheme="majorHAnsi" w:hAnsiTheme="majorHAnsi" w:cstheme="majorHAnsi"/>
              </w:rPr>
              <w:t>Requirements/SIQ/SIQ.xlsx(V)</w:t>
            </w:r>
          </w:p>
        </w:tc>
      </w:tr>
      <w:tr w:rsidR="00974B57" w14:paraId="1CF89E6E" w14:textId="77777777" w:rsidTr="00974B57">
        <w:tc>
          <w:tcPr>
            <w:tcW w:w="1080" w:type="dxa"/>
            <w:tcBorders>
              <w:top w:val="single" w:sz="4" w:space="0" w:color="auto"/>
              <w:left w:val="single" w:sz="4" w:space="0" w:color="auto"/>
              <w:bottom w:val="single" w:sz="4" w:space="0" w:color="auto"/>
              <w:right w:val="single" w:sz="4" w:space="0" w:color="auto"/>
            </w:tcBorders>
            <w:hideMark/>
          </w:tcPr>
          <w:p w14:paraId="61C817F3" w14:textId="77777777" w:rsidR="00974B57" w:rsidRDefault="00974B57">
            <w:pPr>
              <w:rPr>
                <w:rFonts w:asciiTheme="majorHAnsi" w:hAnsiTheme="majorHAnsi" w:cstheme="majorHAnsi"/>
              </w:rPr>
            </w:pPr>
            <w:r>
              <w:rPr>
                <w:rFonts w:asciiTheme="majorHAnsi" w:hAnsiTheme="majorHAnsi" w:cstheme="majorHAnsi"/>
              </w:rPr>
              <w:t>CI-004</w:t>
            </w:r>
          </w:p>
        </w:tc>
        <w:tc>
          <w:tcPr>
            <w:tcW w:w="2520" w:type="dxa"/>
            <w:tcBorders>
              <w:top w:val="single" w:sz="4" w:space="0" w:color="auto"/>
              <w:left w:val="single" w:sz="4" w:space="0" w:color="auto"/>
              <w:bottom w:val="single" w:sz="4" w:space="0" w:color="auto"/>
              <w:right w:val="single" w:sz="4" w:space="0" w:color="auto"/>
            </w:tcBorders>
            <w:hideMark/>
          </w:tcPr>
          <w:p w14:paraId="544BB06D" w14:textId="77777777" w:rsidR="00974B57" w:rsidRDefault="00974B57">
            <w:pPr>
              <w:rPr>
                <w:rFonts w:asciiTheme="majorHAnsi" w:hAnsiTheme="majorHAnsi" w:cstheme="majorHAnsi"/>
              </w:rPr>
            </w:pPr>
            <w:r>
              <w:rPr>
                <w:rFonts w:asciiTheme="majorHAnsi" w:hAnsiTheme="majorHAnsi" w:cstheme="majorHAnsi"/>
              </w:rPr>
              <w:t>SRS.xlsx</w:t>
            </w:r>
          </w:p>
        </w:tc>
        <w:tc>
          <w:tcPr>
            <w:tcW w:w="1760" w:type="dxa"/>
            <w:tcBorders>
              <w:top w:val="single" w:sz="4" w:space="0" w:color="auto"/>
              <w:left w:val="single" w:sz="4" w:space="0" w:color="auto"/>
              <w:bottom w:val="single" w:sz="4" w:space="0" w:color="auto"/>
              <w:right w:val="single" w:sz="4" w:space="0" w:color="auto"/>
            </w:tcBorders>
            <w:hideMark/>
          </w:tcPr>
          <w:p w14:paraId="76BC15B1" w14:textId="77777777" w:rsidR="00974B57" w:rsidRDefault="00974B57">
            <w:pPr>
              <w:rPr>
                <w:rFonts w:asciiTheme="majorHAnsi" w:hAnsiTheme="majorHAnsi" w:cstheme="majorHAnsi"/>
              </w:rPr>
            </w:pPr>
            <w:r>
              <w:rPr>
                <w:rFonts w:asciiTheme="majorHAnsi" w:hAnsiTheme="majorHAnsi" w:cstheme="majorHAnsi"/>
              </w:rPr>
              <w:t>Requirements</w:t>
            </w:r>
          </w:p>
        </w:tc>
        <w:tc>
          <w:tcPr>
            <w:tcW w:w="3280" w:type="dxa"/>
            <w:tcBorders>
              <w:top w:val="single" w:sz="4" w:space="0" w:color="auto"/>
              <w:left w:val="single" w:sz="4" w:space="0" w:color="auto"/>
              <w:bottom w:val="single" w:sz="4" w:space="0" w:color="auto"/>
              <w:right w:val="single" w:sz="4" w:space="0" w:color="auto"/>
            </w:tcBorders>
            <w:hideMark/>
          </w:tcPr>
          <w:p w14:paraId="28992E2C" w14:textId="77777777" w:rsidR="00974B57" w:rsidRDefault="00974B57">
            <w:pPr>
              <w:rPr>
                <w:rFonts w:asciiTheme="majorHAnsi" w:hAnsiTheme="majorHAnsi" w:cstheme="majorHAnsi"/>
              </w:rPr>
            </w:pPr>
            <w:r>
              <w:rPr>
                <w:rFonts w:asciiTheme="majorHAnsi" w:hAnsiTheme="majorHAnsi" w:cstheme="majorHAnsi"/>
              </w:rPr>
              <w:t>Software Requirements Specification document</w:t>
            </w:r>
          </w:p>
        </w:tc>
        <w:tc>
          <w:tcPr>
            <w:tcW w:w="2430" w:type="dxa"/>
            <w:tcBorders>
              <w:top w:val="single" w:sz="4" w:space="0" w:color="auto"/>
              <w:left w:val="single" w:sz="4" w:space="0" w:color="auto"/>
              <w:bottom w:val="single" w:sz="4" w:space="0" w:color="auto"/>
              <w:right w:val="single" w:sz="4" w:space="0" w:color="auto"/>
            </w:tcBorders>
            <w:hideMark/>
          </w:tcPr>
          <w:p w14:paraId="178D2607" w14:textId="77777777" w:rsidR="00974B57" w:rsidRDefault="00974B57">
            <w:pPr>
              <w:rPr>
                <w:rFonts w:asciiTheme="majorHAnsi" w:hAnsiTheme="majorHAnsi" w:cstheme="majorHAnsi"/>
              </w:rPr>
            </w:pPr>
            <w:r>
              <w:rPr>
                <w:rFonts w:asciiTheme="majorHAnsi" w:hAnsiTheme="majorHAnsi" w:cstheme="majorHAnsi"/>
              </w:rPr>
              <w:t>Requirements/SRS/SRS.xls(V)</w:t>
            </w:r>
          </w:p>
        </w:tc>
      </w:tr>
      <w:tr w:rsidR="00974B57" w14:paraId="711CC273" w14:textId="77777777" w:rsidTr="00974B57">
        <w:tc>
          <w:tcPr>
            <w:tcW w:w="1080" w:type="dxa"/>
            <w:tcBorders>
              <w:top w:val="single" w:sz="4" w:space="0" w:color="auto"/>
              <w:left w:val="single" w:sz="4" w:space="0" w:color="auto"/>
              <w:bottom w:val="single" w:sz="4" w:space="0" w:color="auto"/>
              <w:right w:val="single" w:sz="4" w:space="0" w:color="auto"/>
            </w:tcBorders>
            <w:hideMark/>
          </w:tcPr>
          <w:p w14:paraId="08E2AB2B" w14:textId="77777777" w:rsidR="00974B57" w:rsidRDefault="00974B57">
            <w:pPr>
              <w:rPr>
                <w:rFonts w:asciiTheme="majorHAnsi" w:hAnsiTheme="majorHAnsi" w:cstheme="majorHAnsi"/>
              </w:rPr>
            </w:pPr>
            <w:r>
              <w:rPr>
                <w:rFonts w:asciiTheme="majorHAnsi" w:hAnsiTheme="majorHAnsi" w:cstheme="majorHAnsi"/>
              </w:rPr>
              <w:t>CI-005</w:t>
            </w:r>
          </w:p>
        </w:tc>
        <w:tc>
          <w:tcPr>
            <w:tcW w:w="2520" w:type="dxa"/>
            <w:tcBorders>
              <w:top w:val="single" w:sz="4" w:space="0" w:color="auto"/>
              <w:left w:val="single" w:sz="4" w:space="0" w:color="auto"/>
              <w:bottom w:val="single" w:sz="4" w:space="0" w:color="auto"/>
              <w:right w:val="single" w:sz="4" w:space="0" w:color="auto"/>
            </w:tcBorders>
            <w:hideMark/>
          </w:tcPr>
          <w:p w14:paraId="7ACD55DA" w14:textId="77777777" w:rsidR="00974B57" w:rsidRDefault="00974B57">
            <w:pPr>
              <w:rPr>
                <w:rFonts w:asciiTheme="majorHAnsi" w:hAnsiTheme="majorHAnsi" w:cstheme="majorHAnsi"/>
              </w:rPr>
            </w:pPr>
            <w:r>
              <w:rPr>
                <w:rFonts w:asciiTheme="majorHAnsi" w:hAnsiTheme="majorHAnsi" w:cstheme="majorHAnsi"/>
              </w:rPr>
              <w:t>review_template.xlsx</w:t>
            </w:r>
          </w:p>
        </w:tc>
        <w:tc>
          <w:tcPr>
            <w:tcW w:w="1760" w:type="dxa"/>
            <w:tcBorders>
              <w:top w:val="single" w:sz="4" w:space="0" w:color="auto"/>
              <w:left w:val="single" w:sz="4" w:space="0" w:color="auto"/>
              <w:bottom w:val="single" w:sz="4" w:space="0" w:color="auto"/>
              <w:right w:val="single" w:sz="4" w:space="0" w:color="auto"/>
            </w:tcBorders>
            <w:hideMark/>
          </w:tcPr>
          <w:p w14:paraId="3263861B" w14:textId="77777777" w:rsidR="00974B57" w:rsidRDefault="00974B57">
            <w:pPr>
              <w:rPr>
                <w:rFonts w:asciiTheme="majorHAnsi" w:hAnsiTheme="majorHAnsi" w:cstheme="majorHAnsi"/>
              </w:rPr>
            </w:pPr>
            <w:r>
              <w:rPr>
                <w:rFonts w:asciiTheme="majorHAnsi" w:hAnsiTheme="majorHAnsi" w:cstheme="majorHAnsi"/>
              </w:rPr>
              <w:t>Documentation</w:t>
            </w:r>
          </w:p>
        </w:tc>
        <w:tc>
          <w:tcPr>
            <w:tcW w:w="3280" w:type="dxa"/>
            <w:tcBorders>
              <w:top w:val="single" w:sz="4" w:space="0" w:color="auto"/>
              <w:left w:val="single" w:sz="4" w:space="0" w:color="auto"/>
              <w:bottom w:val="single" w:sz="4" w:space="0" w:color="auto"/>
              <w:right w:val="single" w:sz="4" w:space="0" w:color="auto"/>
            </w:tcBorders>
            <w:hideMark/>
          </w:tcPr>
          <w:p w14:paraId="2F1C81AB" w14:textId="77777777" w:rsidR="00974B57" w:rsidRDefault="00974B57">
            <w:pPr>
              <w:rPr>
                <w:rFonts w:asciiTheme="majorHAnsi" w:hAnsiTheme="majorHAnsi" w:cstheme="majorHAnsi"/>
              </w:rPr>
            </w:pPr>
            <w:r>
              <w:rPr>
                <w:rFonts w:asciiTheme="majorHAnsi" w:hAnsiTheme="majorHAnsi" w:cstheme="majorHAnsi"/>
              </w:rPr>
              <w:t>Template used for reviewing project documents</w:t>
            </w:r>
          </w:p>
        </w:tc>
        <w:tc>
          <w:tcPr>
            <w:tcW w:w="2430" w:type="dxa"/>
            <w:tcBorders>
              <w:top w:val="single" w:sz="4" w:space="0" w:color="auto"/>
              <w:left w:val="single" w:sz="4" w:space="0" w:color="auto"/>
              <w:bottom w:val="single" w:sz="4" w:space="0" w:color="auto"/>
              <w:right w:val="single" w:sz="4" w:space="0" w:color="auto"/>
            </w:tcBorders>
            <w:hideMark/>
          </w:tcPr>
          <w:p w14:paraId="73A73803" w14:textId="77777777" w:rsidR="00974B57" w:rsidRDefault="00974B57">
            <w:pPr>
              <w:rPr>
                <w:rFonts w:asciiTheme="majorHAnsi" w:hAnsiTheme="majorHAnsi" w:cstheme="majorHAnsi"/>
              </w:rPr>
            </w:pPr>
            <w:r>
              <w:rPr>
                <w:rFonts w:asciiTheme="majorHAnsi" w:hAnsiTheme="majorHAnsi" w:cstheme="majorHAnsi"/>
              </w:rPr>
              <w:t>Review/review_template.xlsx(V)</w:t>
            </w:r>
          </w:p>
        </w:tc>
      </w:tr>
      <w:tr w:rsidR="00974B57" w14:paraId="1589AAD3" w14:textId="77777777" w:rsidTr="00974B57">
        <w:tc>
          <w:tcPr>
            <w:tcW w:w="1080" w:type="dxa"/>
            <w:tcBorders>
              <w:top w:val="single" w:sz="4" w:space="0" w:color="auto"/>
              <w:left w:val="single" w:sz="4" w:space="0" w:color="auto"/>
              <w:bottom w:val="single" w:sz="4" w:space="0" w:color="auto"/>
              <w:right w:val="single" w:sz="4" w:space="0" w:color="auto"/>
            </w:tcBorders>
            <w:hideMark/>
          </w:tcPr>
          <w:p w14:paraId="775C9D40" w14:textId="77777777" w:rsidR="00974B57" w:rsidRDefault="00974B57">
            <w:pPr>
              <w:rPr>
                <w:rFonts w:asciiTheme="majorHAnsi" w:hAnsiTheme="majorHAnsi" w:cstheme="majorHAnsi"/>
              </w:rPr>
            </w:pPr>
            <w:r>
              <w:rPr>
                <w:rFonts w:asciiTheme="majorHAnsi" w:hAnsiTheme="majorHAnsi" w:cstheme="majorHAnsi"/>
              </w:rPr>
              <w:t>CI-006</w:t>
            </w:r>
          </w:p>
        </w:tc>
        <w:tc>
          <w:tcPr>
            <w:tcW w:w="2520" w:type="dxa"/>
            <w:tcBorders>
              <w:top w:val="single" w:sz="4" w:space="0" w:color="auto"/>
              <w:left w:val="single" w:sz="4" w:space="0" w:color="auto"/>
              <w:bottom w:val="single" w:sz="4" w:space="0" w:color="auto"/>
              <w:right w:val="single" w:sz="4" w:space="0" w:color="auto"/>
            </w:tcBorders>
            <w:hideMark/>
          </w:tcPr>
          <w:p w14:paraId="37099A9C" w14:textId="77777777" w:rsidR="00974B57" w:rsidRDefault="00974B57">
            <w:pPr>
              <w:rPr>
                <w:rFonts w:asciiTheme="majorHAnsi" w:hAnsiTheme="majorHAnsi" w:cstheme="majorHAnsi"/>
              </w:rPr>
            </w:pPr>
            <w:r>
              <w:rPr>
                <w:rFonts w:asciiTheme="majorHAnsi" w:hAnsiTheme="majorHAnsi" w:cstheme="majorHAnsi"/>
              </w:rPr>
              <w:t>TestCases_Login.xlsx</w:t>
            </w:r>
          </w:p>
        </w:tc>
        <w:tc>
          <w:tcPr>
            <w:tcW w:w="1760" w:type="dxa"/>
            <w:tcBorders>
              <w:top w:val="single" w:sz="4" w:space="0" w:color="auto"/>
              <w:left w:val="single" w:sz="4" w:space="0" w:color="auto"/>
              <w:bottom w:val="single" w:sz="4" w:space="0" w:color="auto"/>
              <w:right w:val="single" w:sz="4" w:space="0" w:color="auto"/>
            </w:tcBorders>
            <w:hideMark/>
          </w:tcPr>
          <w:p w14:paraId="067D1DFB" w14:textId="77777777" w:rsidR="00974B57" w:rsidRDefault="00974B57">
            <w:pPr>
              <w:rPr>
                <w:rFonts w:asciiTheme="majorHAnsi" w:hAnsiTheme="majorHAnsi" w:cstheme="majorHAnsi"/>
              </w:rPr>
            </w:pPr>
            <w:r>
              <w:rPr>
                <w:rFonts w:asciiTheme="majorHAnsi" w:hAnsiTheme="majorHAnsi" w:cstheme="majorHAnsi"/>
              </w:rPr>
              <w:t>Test Artifact</w:t>
            </w:r>
          </w:p>
        </w:tc>
        <w:tc>
          <w:tcPr>
            <w:tcW w:w="3280" w:type="dxa"/>
            <w:tcBorders>
              <w:top w:val="single" w:sz="4" w:space="0" w:color="auto"/>
              <w:left w:val="single" w:sz="4" w:space="0" w:color="auto"/>
              <w:bottom w:val="single" w:sz="4" w:space="0" w:color="auto"/>
              <w:right w:val="single" w:sz="4" w:space="0" w:color="auto"/>
            </w:tcBorders>
            <w:hideMark/>
          </w:tcPr>
          <w:p w14:paraId="08F3C85B" w14:textId="77777777" w:rsidR="00974B57" w:rsidRDefault="00974B57">
            <w:pPr>
              <w:rPr>
                <w:rFonts w:asciiTheme="majorHAnsi" w:hAnsiTheme="majorHAnsi" w:cstheme="majorHAnsi"/>
              </w:rPr>
            </w:pPr>
            <w:r>
              <w:rPr>
                <w:rFonts w:asciiTheme="majorHAnsi" w:hAnsiTheme="majorHAnsi" w:cstheme="majorHAnsi"/>
              </w:rPr>
              <w:t>Test cases designed to verify login functionality</w:t>
            </w:r>
          </w:p>
        </w:tc>
        <w:tc>
          <w:tcPr>
            <w:tcW w:w="2430" w:type="dxa"/>
            <w:tcBorders>
              <w:top w:val="single" w:sz="4" w:space="0" w:color="auto"/>
              <w:left w:val="single" w:sz="4" w:space="0" w:color="auto"/>
              <w:bottom w:val="single" w:sz="4" w:space="0" w:color="auto"/>
              <w:right w:val="single" w:sz="4" w:space="0" w:color="auto"/>
            </w:tcBorders>
            <w:hideMark/>
          </w:tcPr>
          <w:p w14:paraId="0B59F7F2" w14:textId="77777777" w:rsidR="00974B57" w:rsidRDefault="00974B57">
            <w:pPr>
              <w:rPr>
                <w:rFonts w:asciiTheme="majorHAnsi" w:hAnsiTheme="majorHAnsi" w:cstheme="majorHAnsi"/>
              </w:rPr>
            </w:pPr>
            <w:r>
              <w:rPr>
                <w:rFonts w:asciiTheme="majorHAnsi" w:hAnsiTheme="majorHAnsi" w:cstheme="majorHAnsi"/>
              </w:rPr>
              <w:t>Testing/TestCases_Login.xlsx(V)</w:t>
            </w:r>
          </w:p>
        </w:tc>
      </w:tr>
      <w:tr w:rsidR="00974B57" w14:paraId="64414E4D" w14:textId="77777777" w:rsidTr="00974B57">
        <w:tc>
          <w:tcPr>
            <w:tcW w:w="1080" w:type="dxa"/>
            <w:tcBorders>
              <w:top w:val="single" w:sz="4" w:space="0" w:color="auto"/>
              <w:left w:val="single" w:sz="4" w:space="0" w:color="auto"/>
              <w:bottom w:val="single" w:sz="4" w:space="0" w:color="auto"/>
              <w:right w:val="single" w:sz="4" w:space="0" w:color="auto"/>
            </w:tcBorders>
            <w:hideMark/>
          </w:tcPr>
          <w:p w14:paraId="5D6B250F" w14:textId="77777777" w:rsidR="00974B57" w:rsidRDefault="00974B57">
            <w:pPr>
              <w:rPr>
                <w:rFonts w:asciiTheme="majorHAnsi" w:hAnsiTheme="majorHAnsi" w:cstheme="majorHAnsi"/>
              </w:rPr>
            </w:pPr>
            <w:r>
              <w:rPr>
                <w:rFonts w:asciiTheme="majorHAnsi" w:hAnsiTheme="majorHAnsi" w:cstheme="majorHAnsi"/>
              </w:rPr>
              <w:t>CI-007</w:t>
            </w:r>
          </w:p>
        </w:tc>
        <w:tc>
          <w:tcPr>
            <w:tcW w:w="2520" w:type="dxa"/>
            <w:tcBorders>
              <w:top w:val="single" w:sz="4" w:space="0" w:color="auto"/>
              <w:left w:val="single" w:sz="4" w:space="0" w:color="auto"/>
              <w:bottom w:val="single" w:sz="4" w:space="0" w:color="auto"/>
              <w:right w:val="single" w:sz="4" w:space="0" w:color="auto"/>
            </w:tcBorders>
            <w:hideMark/>
          </w:tcPr>
          <w:p w14:paraId="7279AA6E" w14:textId="77777777" w:rsidR="00974B57" w:rsidRDefault="00974B57">
            <w:pPr>
              <w:rPr>
                <w:rFonts w:asciiTheme="majorHAnsi" w:hAnsiTheme="majorHAnsi" w:cstheme="majorHAnsi"/>
              </w:rPr>
            </w:pPr>
            <w:r>
              <w:rPr>
                <w:rFonts w:asciiTheme="majorHAnsi" w:hAnsiTheme="majorHAnsi" w:cstheme="majorHAnsi"/>
              </w:rPr>
              <w:t>TestCases_Registration.xlsx</w:t>
            </w:r>
          </w:p>
        </w:tc>
        <w:tc>
          <w:tcPr>
            <w:tcW w:w="1760" w:type="dxa"/>
            <w:tcBorders>
              <w:top w:val="single" w:sz="4" w:space="0" w:color="auto"/>
              <w:left w:val="single" w:sz="4" w:space="0" w:color="auto"/>
              <w:bottom w:val="single" w:sz="4" w:space="0" w:color="auto"/>
              <w:right w:val="single" w:sz="4" w:space="0" w:color="auto"/>
            </w:tcBorders>
            <w:hideMark/>
          </w:tcPr>
          <w:p w14:paraId="408C3313" w14:textId="77777777" w:rsidR="00974B57" w:rsidRDefault="00974B57">
            <w:pPr>
              <w:rPr>
                <w:rFonts w:asciiTheme="majorHAnsi" w:hAnsiTheme="majorHAnsi" w:cstheme="majorHAnsi"/>
              </w:rPr>
            </w:pPr>
            <w:r>
              <w:rPr>
                <w:rFonts w:asciiTheme="majorHAnsi" w:hAnsiTheme="majorHAnsi" w:cstheme="majorHAnsi"/>
              </w:rPr>
              <w:t>Test Artifact</w:t>
            </w:r>
          </w:p>
        </w:tc>
        <w:tc>
          <w:tcPr>
            <w:tcW w:w="3280" w:type="dxa"/>
            <w:tcBorders>
              <w:top w:val="single" w:sz="4" w:space="0" w:color="auto"/>
              <w:left w:val="single" w:sz="4" w:space="0" w:color="auto"/>
              <w:bottom w:val="single" w:sz="4" w:space="0" w:color="auto"/>
              <w:right w:val="single" w:sz="4" w:space="0" w:color="auto"/>
            </w:tcBorders>
            <w:hideMark/>
          </w:tcPr>
          <w:p w14:paraId="5D903625" w14:textId="77777777" w:rsidR="00974B57" w:rsidRDefault="00974B57">
            <w:pPr>
              <w:rPr>
                <w:rFonts w:asciiTheme="majorHAnsi" w:hAnsiTheme="majorHAnsi" w:cstheme="majorHAnsi"/>
              </w:rPr>
            </w:pPr>
            <w:r>
              <w:rPr>
                <w:rFonts w:asciiTheme="majorHAnsi" w:hAnsiTheme="majorHAnsi" w:cstheme="majorHAnsi"/>
              </w:rPr>
              <w:t>Test cases for user registration scenarios</w:t>
            </w:r>
          </w:p>
        </w:tc>
        <w:tc>
          <w:tcPr>
            <w:tcW w:w="2430" w:type="dxa"/>
            <w:tcBorders>
              <w:top w:val="single" w:sz="4" w:space="0" w:color="auto"/>
              <w:left w:val="single" w:sz="4" w:space="0" w:color="auto"/>
              <w:bottom w:val="single" w:sz="4" w:space="0" w:color="auto"/>
              <w:right w:val="single" w:sz="4" w:space="0" w:color="auto"/>
            </w:tcBorders>
            <w:hideMark/>
          </w:tcPr>
          <w:p w14:paraId="007A05E8" w14:textId="77777777" w:rsidR="00974B57" w:rsidRDefault="00974B57">
            <w:pPr>
              <w:rPr>
                <w:rFonts w:asciiTheme="majorHAnsi" w:hAnsiTheme="majorHAnsi" w:cstheme="majorHAnsi"/>
              </w:rPr>
            </w:pPr>
            <w:r>
              <w:rPr>
                <w:rFonts w:asciiTheme="majorHAnsi" w:hAnsiTheme="majorHAnsi" w:cstheme="majorHAnsi"/>
              </w:rPr>
              <w:t>Testing/TestCases_Registration.xlsx(V)</w:t>
            </w:r>
          </w:p>
        </w:tc>
      </w:tr>
      <w:tr w:rsidR="00974B57" w14:paraId="703B0613" w14:textId="77777777" w:rsidTr="00974B57">
        <w:tc>
          <w:tcPr>
            <w:tcW w:w="1080" w:type="dxa"/>
            <w:tcBorders>
              <w:top w:val="single" w:sz="4" w:space="0" w:color="auto"/>
              <w:left w:val="single" w:sz="4" w:space="0" w:color="auto"/>
              <w:bottom w:val="single" w:sz="4" w:space="0" w:color="auto"/>
              <w:right w:val="single" w:sz="4" w:space="0" w:color="auto"/>
            </w:tcBorders>
            <w:hideMark/>
          </w:tcPr>
          <w:p w14:paraId="3865C295" w14:textId="77777777" w:rsidR="00974B57" w:rsidRDefault="00974B57">
            <w:pPr>
              <w:rPr>
                <w:rFonts w:asciiTheme="majorHAnsi" w:hAnsiTheme="majorHAnsi" w:cstheme="majorHAnsi"/>
              </w:rPr>
            </w:pPr>
            <w:r>
              <w:rPr>
                <w:rFonts w:asciiTheme="majorHAnsi" w:hAnsiTheme="majorHAnsi" w:cstheme="majorHAnsi"/>
              </w:rPr>
              <w:t>CI-008</w:t>
            </w:r>
          </w:p>
        </w:tc>
        <w:tc>
          <w:tcPr>
            <w:tcW w:w="2520" w:type="dxa"/>
            <w:tcBorders>
              <w:top w:val="single" w:sz="4" w:space="0" w:color="auto"/>
              <w:left w:val="single" w:sz="4" w:space="0" w:color="auto"/>
              <w:bottom w:val="single" w:sz="4" w:space="0" w:color="auto"/>
              <w:right w:val="single" w:sz="4" w:space="0" w:color="auto"/>
            </w:tcBorders>
            <w:hideMark/>
          </w:tcPr>
          <w:p w14:paraId="32E68E92" w14:textId="77777777" w:rsidR="00974B57" w:rsidRDefault="00974B57">
            <w:pPr>
              <w:rPr>
                <w:rFonts w:asciiTheme="majorHAnsi" w:hAnsiTheme="majorHAnsi" w:cstheme="majorHAnsi"/>
              </w:rPr>
            </w:pPr>
            <w:r>
              <w:rPr>
                <w:rFonts w:asciiTheme="majorHAnsi" w:hAnsiTheme="majorHAnsi" w:cstheme="majorHAnsi"/>
              </w:rPr>
              <w:t>TestCases_Reserve.xlsx</w:t>
            </w:r>
          </w:p>
        </w:tc>
        <w:tc>
          <w:tcPr>
            <w:tcW w:w="1760" w:type="dxa"/>
            <w:tcBorders>
              <w:top w:val="single" w:sz="4" w:space="0" w:color="auto"/>
              <w:left w:val="single" w:sz="4" w:space="0" w:color="auto"/>
              <w:bottom w:val="single" w:sz="4" w:space="0" w:color="auto"/>
              <w:right w:val="single" w:sz="4" w:space="0" w:color="auto"/>
            </w:tcBorders>
            <w:hideMark/>
          </w:tcPr>
          <w:p w14:paraId="51F8329B" w14:textId="77777777" w:rsidR="00974B57" w:rsidRDefault="00974B57">
            <w:pPr>
              <w:rPr>
                <w:rFonts w:asciiTheme="majorHAnsi" w:hAnsiTheme="majorHAnsi" w:cstheme="majorHAnsi"/>
              </w:rPr>
            </w:pPr>
            <w:r>
              <w:rPr>
                <w:rFonts w:asciiTheme="majorHAnsi" w:hAnsiTheme="majorHAnsi" w:cstheme="majorHAnsi"/>
              </w:rPr>
              <w:t>Test Artifact</w:t>
            </w:r>
          </w:p>
        </w:tc>
        <w:tc>
          <w:tcPr>
            <w:tcW w:w="3280" w:type="dxa"/>
            <w:tcBorders>
              <w:top w:val="single" w:sz="4" w:space="0" w:color="auto"/>
              <w:left w:val="single" w:sz="4" w:space="0" w:color="auto"/>
              <w:bottom w:val="single" w:sz="4" w:space="0" w:color="auto"/>
              <w:right w:val="single" w:sz="4" w:space="0" w:color="auto"/>
            </w:tcBorders>
            <w:hideMark/>
          </w:tcPr>
          <w:p w14:paraId="39BA4DA9" w14:textId="77777777" w:rsidR="00974B57" w:rsidRDefault="00974B57">
            <w:pPr>
              <w:rPr>
                <w:rFonts w:asciiTheme="majorHAnsi" w:hAnsiTheme="majorHAnsi" w:cstheme="majorHAnsi"/>
              </w:rPr>
            </w:pPr>
            <w:r>
              <w:rPr>
                <w:rFonts w:asciiTheme="majorHAnsi" w:hAnsiTheme="majorHAnsi" w:cstheme="majorHAnsi"/>
              </w:rPr>
              <w:t>Test cases covering the reservation process</w:t>
            </w:r>
          </w:p>
        </w:tc>
        <w:tc>
          <w:tcPr>
            <w:tcW w:w="2430" w:type="dxa"/>
            <w:tcBorders>
              <w:top w:val="single" w:sz="4" w:space="0" w:color="auto"/>
              <w:left w:val="single" w:sz="4" w:space="0" w:color="auto"/>
              <w:bottom w:val="single" w:sz="4" w:space="0" w:color="auto"/>
              <w:right w:val="single" w:sz="4" w:space="0" w:color="auto"/>
            </w:tcBorders>
            <w:hideMark/>
          </w:tcPr>
          <w:p w14:paraId="3B420EB5" w14:textId="77777777" w:rsidR="00974B57" w:rsidRDefault="00974B57">
            <w:pPr>
              <w:rPr>
                <w:rFonts w:asciiTheme="majorHAnsi" w:hAnsiTheme="majorHAnsi" w:cstheme="majorHAnsi"/>
              </w:rPr>
            </w:pPr>
            <w:r>
              <w:rPr>
                <w:rFonts w:asciiTheme="majorHAnsi" w:hAnsiTheme="majorHAnsi" w:cstheme="majorHAnsi"/>
              </w:rPr>
              <w:t>Testing/TestCases_Reserve.xlsx(V)</w:t>
            </w:r>
          </w:p>
        </w:tc>
      </w:tr>
      <w:tr w:rsidR="00974B57" w14:paraId="2C1D7CA1" w14:textId="77777777" w:rsidTr="00974B57">
        <w:tc>
          <w:tcPr>
            <w:tcW w:w="1080" w:type="dxa"/>
            <w:tcBorders>
              <w:top w:val="single" w:sz="4" w:space="0" w:color="auto"/>
              <w:left w:val="single" w:sz="4" w:space="0" w:color="auto"/>
              <w:bottom w:val="single" w:sz="4" w:space="0" w:color="auto"/>
              <w:right w:val="single" w:sz="4" w:space="0" w:color="auto"/>
            </w:tcBorders>
            <w:hideMark/>
          </w:tcPr>
          <w:p w14:paraId="2364FC51" w14:textId="77777777" w:rsidR="00974B57" w:rsidRDefault="00974B57">
            <w:pPr>
              <w:rPr>
                <w:rFonts w:asciiTheme="majorHAnsi" w:hAnsiTheme="majorHAnsi" w:cstheme="majorHAnsi"/>
              </w:rPr>
            </w:pPr>
            <w:r>
              <w:rPr>
                <w:rFonts w:asciiTheme="majorHAnsi" w:hAnsiTheme="majorHAnsi" w:cstheme="majorHAnsi"/>
              </w:rPr>
              <w:t>CI-009</w:t>
            </w:r>
          </w:p>
        </w:tc>
        <w:tc>
          <w:tcPr>
            <w:tcW w:w="2520" w:type="dxa"/>
            <w:tcBorders>
              <w:top w:val="single" w:sz="4" w:space="0" w:color="auto"/>
              <w:left w:val="single" w:sz="4" w:space="0" w:color="auto"/>
              <w:bottom w:val="single" w:sz="4" w:space="0" w:color="auto"/>
              <w:right w:val="single" w:sz="4" w:space="0" w:color="auto"/>
            </w:tcBorders>
            <w:hideMark/>
          </w:tcPr>
          <w:p w14:paraId="74307B2D" w14:textId="77777777" w:rsidR="00974B57" w:rsidRDefault="00974B57">
            <w:pPr>
              <w:rPr>
                <w:rFonts w:asciiTheme="majorHAnsi" w:hAnsiTheme="majorHAnsi" w:cstheme="majorHAnsi"/>
              </w:rPr>
            </w:pPr>
            <w:r>
              <w:rPr>
                <w:rFonts w:asciiTheme="majorHAnsi" w:hAnsiTheme="majorHAnsi" w:cstheme="majorHAnsi"/>
              </w:rPr>
              <w:t>TestCases_Search.xlsx</w:t>
            </w:r>
          </w:p>
        </w:tc>
        <w:tc>
          <w:tcPr>
            <w:tcW w:w="1760" w:type="dxa"/>
            <w:tcBorders>
              <w:top w:val="single" w:sz="4" w:space="0" w:color="auto"/>
              <w:left w:val="single" w:sz="4" w:space="0" w:color="auto"/>
              <w:bottom w:val="single" w:sz="4" w:space="0" w:color="auto"/>
              <w:right w:val="single" w:sz="4" w:space="0" w:color="auto"/>
            </w:tcBorders>
            <w:hideMark/>
          </w:tcPr>
          <w:p w14:paraId="02F25FB1" w14:textId="77777777" w:rsidR="00974B57" w:rsidRDefault="00974B57">
            <w:pPr>
              <w:rPr>
                <w:rFonts w:asciiTheme="majorHAnsi" w:hAnsiTheme="majorHAnsi" w:cstheme="majorHAnsi"/>
              </w:rPr>
            </w:pPr>
            <w:r>
              <w:rPr>
                <w:rFonts w:asciiTheme="majorHAnsi" w:hAnsiTheme="majorHAnsi" w:cstheme="majorHAnsi"/>
              </w:rPr>
              <w:t>Test Artifact</w:t>
            </w:r>
          </w:p>
        </w:tc>
        <w:tc>
          <w:tcPr>
            <w:tcW w:w="3280" w:type="dxa"/>
            <w:tcBorders>
              <w:top w:val="single" w:sz="4" w:space="0" w:color="auto"/>
              <w:left w:val="single" w:sz="4" w:space="0" w:color="auto"/>
              <w:bottom w:val="single" w:sz="4" w:space="0" w:color="auto"/>
              <w:right w:val="single" w:sz="4" w:space="0" w:color="auto"/>
            </w:tcBorders>
            <w:hideMark/>
          </w:tcPr>
          <w:p w14:paraId="274DC3F9" w14:textId="77777777" w:rsidR="00974B57" w:rsidRDefault="00974B57">
            <w:pPr>
              <w:rPr>
                <w:rFonts w:asciiTheme="majorHAnsi" w:hAnsiTheme="majorHAnsi" w:cstheme="majorHAnsi"/>
              </w:rPr>
            </w:pPr>
            <w:r>
              <w:rPr>
                <w:rFonts w:asciiTheme="majorHAnsi" w:hAnsiTheme="majorHAnsi" w:cstheme="majorHAnsi"/>
              </w:rPr>
              <w:t>Test cases related to car search functionality</w:t>
            </w:r>
          </w:p>
        </w:tc>
        <w:tc>
          <w:tcPr>
            <w:tcW w:w="2430" w:type="dxa"/>
            <w:tcBorders>
              <w:top w:val="single" w:sz="4" w:space="0" w:color="auto"/>
              <w:left w:val="single" w:sz="4" w:space="0" w:color="auto"/>
              <w:bottom w:val="single" w:sz="4" w:space="0" w:color="auto"/>
              <w:right w:val="single" w:sz="4" w:space="0" w:color="auto"/>
            </w:tcBorders>
            <w:hideMark/>
          </w:tcPr>
          <w:p w14:paraId="6D63E38D" w14:textId="77777777" w:rsidR="00974B57" w:rsidRDefault="00974B57">
            <w:pPr>
              <w:rPr>
                <w:rFonts w:asciiTheme="majorHAnsi" w:hAnsiTheme="majorHAnsi" w:cstheme="majorHAnsi"/>
              </w:rPr>
            </w:pPr>
            <w:r>
              <w:rPr>
                <w:rFonts w:asciiTheme="majorHAnsi" w:hAnsiTheme="majorHAnsi" w:cstheme="majorHAnsi"/>
              </w:rPr>
              <w:t>Testing/TestCase_Search.xlsx(V)</w:t>
            </w:r>
          </w:p>
        </w:tc>
      </w:tr>
      <w:tr w:rsidR="00974B57" w14:paraId="728EFE2B" w14:textId="77777777" w:rsidTr="00974B57">
        <w:tc>
          <w:tcPr>
            <w:tcW w:w="1080" w:type="dxa"/>
            <w:tcBorders>
              <w:top w:val="single" w:sz="4" w:space="0" w:color="auto"/>
              <w:left w:val="single" w:sz="4" w:space="0" w:color="auto"/>
              <w:bottom w:val="single" w:sz="4" w:space="0" w:color="auto"/>
              <w:right w:val="single" w:sz="4" w:space="0" w:color="auto"/>
            </w:tcBorders>
            <w:hideMark/>
          </w:tcPr>
          <w:p w14:paraId="0242EF41" w14:textId="77777777" w:rsidR="00974B57" w:rsidRDefault="00974B57">
            <w:pPr>
              <w:rPr>
                <w:rFonts w:asciiTheme="majorHAnsi" w:hAnsiTheme="majorHAnsi" w:cstheme="majorHAnsi"/>
              </w:rPr>
            </w:pPr>
            <w:r>
              <w:rPr>
                <w:rFonts w:asciiTheme="majorHAnsi" w:hAnsiTheme="majorHAnsi" w:cstheme="majorHAnsi"/>
              </w:rPr>
              <w:lastRenderedPageBreak/>
              <w:t>CI-0010</w:t>
            </w:r>
          </w:p>
        </w:tc>
        <w:tc>
          <w:tcPr>
            <w:tcW w:w="2520" w:type="dxa"/>
            <w:tcBorders>
              <w:top w:val="single" w:sz="4" w:space="0" w:color="auto"/>
              <w:left w:val="single" w:sz="4" w:space="0" w:color="auto"/>
              <w:bottom w:val="single" w:sz="4" w:space="0" w:color="auto"/>
              <w:right w:val="single" w:sz="4" w:space="0" w:color="auto"/>
            </w:tcBorders>
            <w:hideMark/>
          </w:tcPr>
          <w:p w14:paraId="5CE13E05" w14:textId="77777777" w:rsidR="00974B57" w:rsidRDefault="00974B57">
            <w:pPr>
              <w:rPr>
                <w:rFonts w:asciiTheme="majorHAnsi" w:hAnsiTheme="majorHAnsi" w:cstheme="majorHAnsi"/>
              </w:rPr>
            </w:pPr>
            <w:r>
              <w:rPr>
                <w:rFonts w:asciiTheme="majorHAnsi" w:hAnsiTheme="majorHAnsi" w:cstheme="majorHAnsi"/>
              </w:rPr>
              <w:t>TestCases_Advertisment.xlsx</w:t>
            </w:r>
          </w:p>
        </w:tc>
        <w:tc>
          <w:tcPr>
            <w:tcW w:w="1760" w:type="dxa"/>
            <w:tcBorders>
              <w:top w:val="single" w:sz="4" w:space="0" w:color="auto"/>
              <w:left w:val="single" w:sz="4" w:space="0" w:color="auto"/>
              <w:bottom w:val="single" w:sz="4" w:space="0" w:color="auto"/>
              <w:right w:val="single" w:sz="4" w:space="0" w:color="auto"/>
            </w:tcBorders>
            <w:hideMark/>
          </w:tcPr>
          <w:p w14:paraId="48152281" w14:textId="77777777" w:rsidR="00974B57" w:rsidRDefault="00974B57">
            <w:pPr>
              <w:rPr>
                <w:rFonts w:asciiTheme="majorHAnsi" w:hAnsiTheme="majorHAnsi" w:cstheme="majorHAnsi"/>
              </w:rPr>
            </w:pPr>
            <w:r>
              <w:rPr>
                <w:rFonts w:asciiTheme="majorHAnsi" w:hAnsiTheme="majorHAnsi" w:cstheme="majorHAnsi"/>
              </w:rPr>
              <w:t>Test Artifact</w:t>
            </w:r>
          </w:p>
        </w:tc>
        <w:tc>
          <w:tcPr>
            <w:tcW w:w="3280" w:type="dxa"/>
            <w:tcBorders>
              <w:top w:val="single" w:sz="4" w:space="0" w:color="auto"/>
              <w:left w:val="single" w:sz="4" w:space="0" w:color="auto"/>
              <w:bottom w:val="single" w:sz="4" w:space="0" w:color="auto"/>
              <w:right w:val="single" w:sz="4" w:space="0" w:color="auto"/>
            </w:tcBorders>
            <w:hideMark/>
          </w:tcPr>
          <w:p w14:paraId="6DD993CA" w14:textId="77777777" w:rsidR="00974B57" w:rsidRDefault="00974B57">
            <w:pPr>
              <w:rPr>
                <w:rFonts w:asciiTheme="majorHAnsi" w:hAnsiTheme="majorHAnsi" w:cstheme="majorHAnsi"/>
              </w:rPr>
            </w:pPr>
            <w:r>
              <w:rPr>
                <w:rFonts w:asciiTheme="majorHAnsi" w:hAnsiTheme="majorHAnsi" w:cstheme="majorHAnsi"/>
              </w:rPr>
              <w:t>Test cases for car advertisement features</w:t>
            </w:r>
          </w:p>
        </w:tc>
        <w:tc>
          <w:tcPr>
            <w:tcW w:w="2430" w:type="dxa"/>
            <w:tcBorders>
              <w:top w:val="single" w:sz="4" w:space="0" w:color="auto"/>
              <w:left w:val="single" w:sz="4" w:space="0" w:color="auto"/>
              <w:bottom w:val="single" w:sz="4" w:space="0" w:color="auto"/>
              <w:right w:val="single" w:sz="4" w:space="0" w:color="auto"/>
            </w:tcBorders>
            <w:hideMark/>
          </w:tcPr>
          <w:p w14:paraId="4F079FEC" w14:textId="77777777" w:rsidR="00974B57" w:rsidRDefault="00974B57">
            <w:pPr>
              <w:rPr>
                <w:rFonts w:asciiTheme="majorHAnsi" w:hAnsiTheme="majorHAnsi" w:cstheme="majorHAnsi"/>
              </w:rPr>
            </w:pPr>
            <w:r>
              <w:rPr>
                <w:rFonts w:asciiTheme="majorHAnsi" w:hAnsiTheme="majorHAnsi" w:cstheme="majorHAnsi"/>
              </w:rPr>
              <w:t>Testing/TestCase_Advertisment.xlsx(V)</w:t>
            </w:r>
          </w:p>
        </w:tc>
      </w:tr>
      <w:tr w:rsidR="00974B57" w14:paraId="7E31F6F4" w14:textId="77777777" w:rsidTr="00974B57">
        <w:tc>
          <w:tcPr>
            <w:tcW w:w="1080" w:type="dxa"/>
            <w:tcBorders>
              <w:top w:val="single" w:sz="4" w:space="0" w:color="auto"/>
              <w:left w:val="single" w:sz="4" w:space="0" w:color="auto"/>
              <w:bottom w:val="single" w:sz="4" w:space="0" w:color="auto"/>
              <w:right w:val="single" w:sz="4" w:space="0" w:color="auto"/>
            </w:tcBorders>
            <w:hideMark/>
          </w:tcPr>
          <w:p w14:paraId="72B9A4DD" w14:textId="77777777" w:rsidR="00974B57" w:rsidRDefault="00974B57">
            <w:pPr>
              <w:rPr>
                <w:rFonts w:asciiTheme="majorHAnsi" w:hAnsiTheme="majorHAnsi" w:cstheme="majorHAnsi"/>
              </w:rPr>
            </w:pPr>
            <w:r>
              <w:rPr>
                <w:rFonts w:asciiTheme="majorHAnsi" w:hAnsiTheme="majorHAnsi" w:cstheme="majorHAnsi"/>
              </w:rPr>
              <w:t>CI-0011</w:t>
            </w:r>
          </w:p>
        </w:tc>
        <w:tc>
          <w:tcPr>
            <w:tcW w:w="2520" w:type="dxa"/>
            <w:tcBorders>
              <w:top w:val="single" w:sz="4" w:space="0" w:color="auto"/>
              <w:left w:val="single" w:sz="4" w:space="0" w:color="auto"/>
              <w:bottom w:val="single" w:sz="4" w:space="0" w:color="auto"/>
              <w:right w:val="single" w:sz="4" w:space="0" w:color="auto"/>
            </w:tcBorders>
            <w:hideMark/>
          </w:tcPr>
          <w:p w14:paraId="56F6AC31" w14:textId="77777777" w:rsidR="00974B57" w:rsidRDefault="00974B57">
            <w:pPr>
              <w:rPr>
                <w:rFonts w:asciiTheme="majorHAnsi" w:hAnsiTheme="majorHAnsi" w:cstheme="majorHAnsi"/>
              </w:rPr>
            </w:pPr>
            <w:r>
              <w:rPr>
                <w:rFonts w:asciiTheme="majorHAnsi" w:hAnsiTheme="majorHAnsi" w:cstheme="majorHAnsi"/>
              </w:rPr>
              <w:t>TestCases_WebApp.xlsx</w:t>
            </w:r>
          </w:p>
        </w:tc>
        <w:tc>
          <w:tcPr>
            <w:tcW w:w="1760" w:type="dxa"/>
            <w:tcBorders>
              <w:top w:val="single" w:sz="4" w:space="0" w:color="auto"/>
              <w:left w:val="single" w:sz="4" w:space="0" w:color="auto"/>
              <w:bottom w:val="single" w:sz="4" w:space="0" w:color="auto"/>
              <w:right w:val="single" w:sz="4" w:space="0" w:color="auto"/>
            </w:tcBorders>
            <w:hideMark/>
          </w:tcPr>
          <w:p w14:paraId="5038C205" w14:textId="77777777" w:rsidR="00974B57" w:rsidRDefault="00974B57">
            <w:pPr>
              <w:rPr>
                <w:rFonts w:asciiTheme="majorHAnsi" w:hAnsiTheme="majorHAnsi" w:cstheme="majorHAnsi"/>
              </w:rPr>
            </w:pPr>
            <w:r>
              <w:rPr>
                <w:rFonts w:asciiTheme="majorHAnsi" w:hAnsiTheme="majorHAnsi" w:cstheme="majorHAnsi"/>
              </w:rPr>
              <w:t>Test Artifact</w:t>
            </w:r>
          </w:p>
        </w:tc>
        <w:tc>
          <w:tcPr>
            <w:tcW w:w="3280" w:type="dxa"/>
            <w:tcBorders>
              <w:top w:val="single" w:sz="4" w:space="0" w:color="auto"/>
              <w:left w:val="single" w:sz="4" w:space="0" w:color="auto"/>
              <w:bottom w:val="single" w:sz="4" w:space="0" w:color="auto"/>
              <w:right w:val="single" w:sz="4" w:space="0" w:color="auto"/>
            </w:tcBorders>
            <w:hideMark/>
          </w:tcPr>
          <w:p w14:paraId="2C781B13" w14:textId="77777777" w:rsidR="00974B57" w:rsidRDefault="00974B57">
            <w:pPr>
              <w:rPr>
                <w:rFonts w:asciiTheme="majorHAnsi" w:hAnsiTheme="majorHAnsi" w:cstheme="majorHAnsi"/>
              </w:rPr>
            </w:pPr>
            <w:r>
              <w:rPr>
                <w:rFonts w:asciiTheme="majorHAnsi" w:hAnsiTheme="majorHAnsi" w:cstheme="majorHAnsi"/>
              </w:rPr>
              <w:t>Comprehensive test cases for overall web application functionality</w:t>
            </w:r>
          </w:p>
        </w:tc>
        <w:tc>
          <w:tcPr>
            <w:tcW w:w="2430" w:type="dxa"/>
            <w:tcBorders>
              <w:top w:val="single" w:sz="4" w:space="0" w:color="auto"/>
              <w:left w:val="single" w:sz="4" w:space="0" w:color="auto"/>
              <w:bottom w:val="single" w:sz="4" w:space="0" w:color="auto"/>
              <w:right w:val="single" w:sz="4" w:space="0" w:color="auto"/>
            </w:tcBorders>
            <w:hideMark/>
          </w:tcPr>
          <w:p w14:paraId="16B378E7" w14:textId="77777777" w:rsidR="00974B57" w:rsidRDefault="00974B57">
            <w:pPr>
              <w:rPr>
                <w:rFonts w:asciiTheme="majorHAnsi" w:hAnsiTheme="majorHAnsi" w:cstheme="majorHAnsi"/>
              </w:rPr>
            </w:pPr>
            <w:r>
              <w:rPr>
                <w:rFonts w:asciiTheme="majorHAnsi" w:hAnsiTheme="majorHAnsi" w:cstheme="majorHAnsi"/>
              </w:rPr>
              <w:t>Testing/TestCase_WebApp.xlsx(V)</w:t>
            </w:r>
          </w:p>
        </w:tc>
      </w:tr>
      <w:tr w:rsidR="00974B57" w14:paraId="561A966F" w14:textId="77777777" w:rsidTr="00974B57">
        <w:tc>
          <w:tcPr>
            <w:tcW w:w="1080" w:type="dxa"/>
            <w:tcBorders>
              <w:top w:val="single" w:sz="4" w:space="0" w:color="auto"/>
              <w:left w:val="single" w:sz="4" w:space="0" w:color="auto"/>
              <w:bottom w:val="single" w:sz="4" w:space="0" w:color="auto"/>
              <w:right w:val="single" w:sz="4" w:space="0" w:color="auto"/>
            </w:tcBorders>
            <w:hideMark/>
          </w:tcPr>
          <w:p w14:paraId="5DDBE1F4" w14:textId="77777777" w:rsidR="00974B57" w:rsidRDefault="00974B57">
            <w:pPr>
              <w:rPr>
                <w:rFonts w:asciiTheme="majorHAnsi" w:hAnsiTheme="majorHAnsi" w:cstheme="majorHAnsi"/>
              </w:rPr>
            </w:pPr>
            <w:r>
              <w:rPr>
                <w:rFonts w:asciiTheme="majorHAnsi" w:hAnsiTheme="majorHAnsi" w:cstheme="majorHAnsi"/>
              </w:rPr>
              <w:t>CI-0012</w:t>
            </w:r>
          </w:p>
        </w:tc>
        <w:tc>
          <w:tcPr>
            <w:tcW w:w="2520" w:type="dxa"/>
            <w:tcBorders>
              <w:top w:val="single" w:sz="4" w:space="0" w:color="auto"/>
              <w:left w:val="single" w:sz="4" w:space="0" w:color="auto"/>
              <w:bottom w:val="single" w:sz="4" w:space="0" w:color="auto"/>
              <w:right w:val="single" w:sz="4" w:space="0" w:color="auto"/>
            </w:tcBorders>
            <w:hideMark/>
          </w:tcPr>
          <w:p w14:paraId="57783C75" w14:textId="77777777" w:rsidR="00974B57" w:rsidRDefault="00974B57">
            <w:pPr>
              <w:rPr>
                <w:rFonts w:asciiTheme="majorHAnsi" w:hAnsiTheme="majorHAnsi" w:cstheme="majorHAnsi"/>
              </w:rPr>
            </w:pPr>
            <w:r>
              <w:rPr>
                <w:rFonts w:asciiTheme="majorHAnsi" w:hAnsiTheme="majorHAnsi" w:cstheme="majorHAnsi"/>
              </w:rPr>
              <w:t>TestCases_Admin.xlsx</w:t>
            </w:r>
          </w:p>
        </w:tc>
        <w:tc>
          <w:tcPr>
            <w:tcW w:w="1760" w:type="dxa"/>
            <w:tcBorders>
              <w:top w:val="single" w:sz="4" w:space="0" w:color="auto"/>
              <w:left w:val="single" w:sz="4" w:space="0" w:color="auto"/>
              <w:bottom w:val="single" w:sz="4" w:space="0" w:color="auto"/>
              <w:right w:val="single" w:sz="4" w:space="0" w:color="auto"/>
            </w:tcBorders>
            <w:hideMark/>
          </w:tcPr>
          <w:p w14:paraId="3AB44725" w14:textId="77777777" w:rsidR="00974B57" w:rsidRDefault="00974B57">
            <w:pPr>
              <w:rPr>
                <w:rFonts w:asciiTheme="majorHAnsi" w:hAnsiTheme="majorHAnsi" w:cstheme="majorHAnsi"/>
              </w:rPr>
            </w:pPr>
            <w:r>
              <w:rPr>
                <w:rFonts w:asciiTheme="majorHAnsi" w:hAnsiTheme="majorHAnsi" w:cstheme="majorHAnsi"/>
              </w:rPr>
              <w:t>Test Artifact</w:t>
            </w:r>
          </w:p>
        </w:tc>
        <w:tc>
          <w:tcPr>
            <w:tcW w:w="3280" w:type="dxa"/>
            <w:tcBorders>
              <w:top w:val="single" w:sz="4" w:space="0" w:color="auto"/>
              <w:left w:val="single" w:sz="4" w:space="0" w:color="auto"/>
              <w:bottom w:val="single" w:sz="4" w:space="0" w:color="auto"/>
              <w:right w:val="single" w:sz="4" w:space="0" w:color="auto"/>
            </w:tcBorders>
            <w:hideMark/>
          </w:tcPr>
          <w:p w14:paraId="311A2CD6" w14:textId="77777777" w:rsidR="00974B57" w:rsidRDefault="00974B57">
            <w:pPr>
              <w:rPr>
                <w:rFonts w:asciiTheme="majorHAnsi" w:hAnsiTheme="majorHAnsi" w:cstheme="majorHAnsi"/>
              </w:rPr>
            </w:pPr>
            <w:r>
              <w:rPr>
                <w:rFonts w:asciiTheme="majorHAnsi" w:hAnsiTheme="majorHAnsi" w:cstheme="majorHAnsi"/>
              </w:rPr>
              <w:t>Test cases for admin features and controls</w:t>
            </w:r>
          </w:p>
        </w:tc>
        <w:tc>
          <w:tcPr>
            <w:tcW w:w="2430" w:type="dxa"/>
            <w:tcBorders>
              <w:top w:val="single" w:sz="4" w:space="0" w:color="auto"/>
              <w:left w:val="single" w:sz="4" w:space="0" w:color="auto"/>
              <w:bottom w:val="single" w:sz="4" w:space="0" w:color="auto"/>
              <w:right w:val="single" w:sz="4" w:space="0" w:color="auto"/>
            </w:tcBorders>
            <w:hideMark/>
          </w:tcPr>
          <w:p w14:paraId="5436D1C7" w14:textId="77777777" w:rsidR="00974B57" w:rsidRDefault="00974B57">
            <w:pPr>
              <w:rPr>
                <w:rFonts w:asciiTheme="majorHAnsi" w:hAnsiTheme="majorHAnsi" w:cstheme="majorHAnsi"/>
              </w:rPr>
            </w:pPr>
            <w:r>
              <w:rPr>
                <w:rFonts w:asciiTheme="majorHAnsi" w:hAnsiTheme="majorHAnsi" w:cstheme="majorHAnsi"/>
              </w:rPr>
              <w:t>Testing/TestCases_Admin.xlsx(V)</w:t>
            </w:r>
          </w:p>
        </w:tc>
      </w:tr>
    </w:tbl>
    <w:p w14:paraId="550A03AE" w14:textId="77777777" w:rsidR="00974B57" w:rsidRDefault="00974B57" w:rsidP="00974B57">
      <w:pPr>
        <w:pStyle w:val="Heading2"/>
        <w:rPr>
          <w:rFonts w:cstheme="majorHAnsi"/>
        </w:rPr>
      </w:pPr>
      <w:r>
        <w:rPr>
          <w:rFonts w:cstheme="majorHAnsi"/>
        </w:rPr>
        <w:t>4. Configuration Identification</w:t>
      </w:r>
    </w:p>
    <w:p w14:paraId="7C3BFE80" w14:textId="77777777" w:rsidR="00974B57" w:rsidRDefault="00974B57" w:rsidP="00974B57">
      <w:pPr>
        <w:rPr>
          <w:rFonts w:asciiTheme="majorHAnsi" w:hAnsiTheme="majorHAnsi" w:cstheme="majorHAnsi"/>
        </w:rPr>
      </w:pPr>
      <w:r>
        <w:rPr>
          <w:rFonts w:asciiTheme="majorHAnsi" w:hAnsiTheme="majorHAnsi" w:cstheme="majorHAnsi"/>
        </w:rPr>
        <w:t>Each CI will be named and stored with clear labels and version control. The following rules apply:</w:t>
      </w:r>
      <w:r>
        <w:rPr>
          <w:rFonts w:asciiTheme="majorHAnsi" w:hAnsiTheme="majorHAnsi" w:cstheme="majorHAnsi"/>
        </w:rPr>
        <w:br/>
        <w:t>• [Type][Feature]</w:t>
      </w:r>
      <w:r>
        <w:rPr>
          <w:rFonts w:asciiTheme="majorHAnsi" w:hAnsiTheme="majorHAnsi" w:cstheme="majorHAnsi"/>
        </w:rPr>
        <w:br/>
        <w:t>• All CIs are managed using Git repositories with branching strategy</w:t>
      </w:r>
    </w:p>
    <w:p w14:paraId="249F81F7" w14:textId="77777777" w:rsidR="00974B57" w:rsidRDefault="00974B57" w:rsidP="00974B57">
      <w:pPr>
        <w:pStyle w:val="Heading2"/>
        <w:rPr>
          <w:rFonts w:cstheme="majorHAnsi"/>
        </w:rPr>
      </w:pPr>
      <w:r>
        <w:rPr>
          <w:rFonts w:cstheme="majorHAnsi"/>
        </w:rPr>
        <w:t>5. Configuration Control</w:t>
      </w:r>
    </w:p>
    <w:p w14:paraId="1649B82D" w14:textId="77777777" w:rsidR="00974B57" w:rsidRDefault="00974B57" w:rsidP="00974B57">
      <w:pPr>
        <w:rPr>
          <w:rFonts w:asciiTheme="majorHAnsi" w:hAnsiTheme="majorHAnsi" w:cstheme="majorHAnsi"/>
        </w:rPr>
      </w:pPr>
      <w:r>
        <w:rPr>
          <w:rFonts w:asciiTheme="majorHAnsi" w:hAnsiTheme="majorHAnsi" w:cstheme="majorHAnsi"/>
        </w:rPr>
        <w:t>Purpose: restrict changing the main branch</w:t>
      </w:r>
      <w:r>
        <w:rPr>
          <w:rFonts w:asciiTheme="majorHAnsi" w:hAnsiTheme="majorHAnsi" w:cstheme="majorHAnsi"/>
        </w:rPr>
        <w:br/>
        <w:t>Instead:</w:t>
      </w:r>
      <w:r>
        <w:rPr>
          <w:rFonts w:asciiTheme="majorHAnsi" w:hAnsiTheme="majorHAnsi" w:cstheme="majorHAnsi"/>
        </w:rPr>
        <w:br/>
        <w:t>• Someone asks for a change (e.g., merge the update of the login feature to main branch)</w:t>
      </w:r>
      <w:r>
        <w:rPr>
          <w:rFonts w:asciiTheme="majorHAnsi" w:hAnsiTheme="majorHAnsi" w:cstheme="majorHAnsi"/>
        </w:rPr>
        <w:br/>
        <w:t>• The PM reviews it.</w:t>
      </w:r>
      <w:r>
        <w:rPr>
          <w:rFonts w:asciiTheme="majorHAnsi" w:hAnsiTheme="majorHAnsi" w:cstheme="majorHAnsi"/>
        </w:rPr>
        <w:br/>
        <w:t>• If approved, the change is made.</w:t>
      </w:r>
    </w:p>
    <w:p w14:paraId="252B48DA" w14:textId="77777777" w:rsidR="00974B57" w:rsidRDefault="00974B57" w:rsidP="00974B57">
      <w:pPr>
        <w:pStyle w:val="Heading2"/>
        <w:rPr>
          <w:rFonts w:cstheme="majorHAnsi"/>
        </w:rPr>
      </w:pPr>
      <w:r>
        <w:rPr>
          <w:rFonts w:cstheme="majorHAnsi"/>
        </w:rPr>
        <w:t>6. Roles and Responsibilities</w:t>
      </w:r>
    </w:p>
    <w:tbl>
      <w:tblPr>
        <w:tblStyle w:val="TableGrid"/>
        <w:tblW w:w="0" w:type="auto"/>
        <w:tblLook w:val="04A0" w:firstRow="1" w:lastRow="0" w:firstColumn="1" w:lastColumn="0" w:noHBand="0" w:noVBand="1"/>
      </w:tblPr>
      <w:tblGrid>
        <w:gridCol w:w="4315"/>
        <w:gridCol w:w="4315"/>
      </w:tblGrid>
      <w:tr w:rsidR="00974B57" w14:paraId="73BB7215" w14:textId="77777777" w:rsidTr="00974B57">
        <w:tc>
          <w:tcPr>
            <w:tcW w:w="4320" w:type="dxa"/>
            <w:tcBorders>
              <w:top w:val="single" w:sz="4" w:space="0" w:color="auto"/>
              <w:left w:val="single" w:sz="4" w:space="0" w:color="auto"/>
              <w:bottom w:val="single" w:sz="4" w:space="0" w:color="auto"/>
              <w:right w:val="single" w:sz="4" w:space="0" w:color="auto"/>
            </w:tcBorders>
            <w:hideMark/>
          </w:tcPr>
          <w:p w14:paraId="08969702" w14:textId="77777777" w:rsidR="00974B57" w:rsidRDefault="00974B57">
            <w:pPr>
              <w:rPr>
                <w:rFonts w:asciiTheme="majorHAnsi" w:hAnsiTheme="majorHAnsi" w:cstheme="majorHAnsi"/>
              </w:rPr>
            </w:pPr>
            <w:r>
              <w:rPr>
                <w:rFonts w:asciiTheme="majorHAnsi" w:hAnsiTheme="majorHAnsi" w:cstheme="majorHAnsi"/>
              </w:rPr>
              <w:t>Role</w:t>
            </w:r>
          </w:p>
        </w:tc>
        <w:tc>
          <w:tcPr>
            <w:tcW w:w="4320" w:type="dxa"/>
            <w:tcBorders>
              <w:top w:val="single" w:sz="4" w:space="0" w:color="auto"/>
              <w:left w:val="single" w:sz="4" w:space="0" w:color="auto"/>
              <w:bottom w:val="single" w:sz="4" w:space="0" w:color="auto"/>
              <w:right w:val="single" w:sz="4" w:space="0" w:color="auto"/>
            </w:tcBorders>
            <w:hideMark/>
          </w:tcPr>
          <w:p w14:paraId="142BE9F7" w14:textId="77777777" w:rsidR="00974B57" w:rsidRDefault="00974B57">
            <w:pPr>
              <w:rPr>
                <w:rFonts w:asciiTheme="majorHAnsi" w:hAnsiTheme="majorHAnsi" w:cstheme="majorHAnsi"/>
              </w:rPr>
            </w:pPr>
            <w:r>
              <w:rPr>
                <w:rFonts w:asciiTheme="majorHAnsi" w:hAnsiTheme="majorHAnsi" w:cstheme="majorHAnsi"/>
              </w:rPr>
              <w:t>Responsibility</w:t>
            </w:r>
          </w:p>
        </w:tc>
      </w:tr>
      <w:tr w:rsidR="00974B57" w14:paraId="379FABA9" w14:textId="77777777" w:rsidTr="00974B57">
        <w:tc>
          <w:tcPr>
            <w:tcW w:w="4320" w:type="dxa"/>
            <w:tcBorders>
              <w:top w:val="single" w:sz="4" w:space="0" w:color="auto"/>
              <w:left w:val="single" w:sz="4" w:space="0" w:color="auto"/>
              <w:bottom w:val="single" w:sz="4" w:space="0" w:color="auto"/>
              <w:right w:val="single" w:sz="4" w:space="0" w:color="auto"/>
            </w:tcBorders>
            <w:hideMark/>
          </w:tcPr>
          <w:p w14:paraId="79148929" w14:textId="77777777" w:rsidR="00974B57" w:rsidRDefault="00974B57">
            <w:pPr>
              <w:rPr>
                <w:rFonts w:asciiTheme="majorHAnsi" w:hAnsiTheme="majorHAnsi" w:cstheme="majorHAnsi"/>
              </w:rPr>
            </w:pPr>
            <w:r>
              <w:rPr>
                <w:rFonts w:asciiTheme="majorHAnsi" w:hAnsiTheme="majorHAnsi" w:cstheme="majorHAnsi"/>
              </w:rPr>
              <w:t>Project Manager</w:t>
            </w:r>
          </w:p>
        </w:tc>
        <w:tc>
          <w:tcPr>
            <w:tcW w:w="4320" w:type="dxa"/>
            <w:tcBorders>
              <w:top w:val="single" w:sz="4" w:space="0" w:color="auto"/>
              <w:left w:val="single" w:sz="4" w:space="0" w:color="auto"/>
              <w:bottom w:val="single" w:sz="4" w:space="0" w:color="auto"/>
              <w:right w:val="single" w:sz="4" w:space="0" w:color="auto"/>
            </w:tcBorders>
            <w:hideMark/>
          </w:tcPr>
          <w:p w14:paraId="23DEDBB6" w14:textId="77777777" w:rsidR="00974B57" w:rsidRDefault="00974B57">
            <w:pPr>
              <w:rPr>
                <w:rFonts w:asciiTheme="majorHAnsi" w:hAnsiTheme="majorHAnsi" w:cstheme="majorHAnsi"/>
              </w:rPr>
            </w:pPr>
            <w:proofErr w:type="gramStart"/>
            <w:r>
              <w:rPr>
                <w:rFonts w:asciiTheme="majorHAnsi" w:hAnsiTheme="majorHAnsi" w:cstheme="majorHAnsi"/>
              </w:rPr>
              <w:t>Oversees</w:t>
            </w:r>
            <w:proofErr w:type="gramEnd"/>
            <w:r>
              <w:rPr>
                <w:rFonts w:asciiTheme="majorHAnsi" w:hAnsiTheme="majorHAnsi" w:cstheme="majorHAnsi"/>
              </w:rPr>
              <w:t xml:space="preserve"> configuration management processes, approves change requests</w:t>
            </w:r>
          </w:p>
        </w:tc>
      </w:tr>
      <w:tr w:rsidR="00974B57" w14:paraId="4BCC4577" w14:textId="77777777" w:rsidTr="00974B57">
        <w:tc>
          <w:tcPr>
            <w:tcW w:w="4320" w:type="dxa"/>
            <w:tcBorders>
              <w:top w:val="single" w:sz="4" w:space="0" w:color="auto"/>
              <w:left w:val="single" w:sz="4" w:space="0" w:color="auto"/>
              <w:bottom w:val="single" w:sz="4" w:space="0" w:color="auto"/>
              <w:right w:val="single" w:sz="4" w:space="0" w:color="auto"/>
            </w:tcBorders>
            <w:hideMark/>
          </w:tcPr>
          <w:p w14:paraId="0389445F" w14:textId="77777777" w:rsidR="00974B57" w:rsidRDefault="00974B57">
            <w:pPr>
              <w:rPr>
                <w:rFonts w:asciiTheme="majorHAnsi" w:hAnsiTheme="majorHAnsi" w:cstheme="majorHAnsi"/>
              </w:rPr>
            </w:pPr>
            <w:r>
              <w:rPr>
                <w:rFonts w:asciiTheme="majorHAnsi" w:hAnsiTheme="majorHAnsi" w:cstheme="majorHAnsi"/>
              </w:rPr>
              <w:t>Dev Team</w:t>
            </w:r>
          </w:p>
        </w:tc>
        <w:tc>
          <w:tcPr>
            <w:tcW w:w="4320" w:type="dxa"/>
            <w:tcBorders>
              <w:top w:val="single" w:sz="4" w:space="0" w:color="auto"/>
              <w:left w:val="single" w:sz="4" w:space="0" w:color="auto"/>
              <w:bottom w:val="single" w:sz="4" w:space="0" w:color="auto"/>
              <w:right w:val="single" w:sz="4" w:space="0" w:color="auto"/>
            </w:tcBorders>
            <w:hideMark/>
          </w:tcPr>
          <w:p w14:paraId="4410990C" w14:textId="77777777" w:rsidR="00974B57" w:rsidRDefault="00974B57">
            <w:pPr>
              <w:rPr>
                <w:rFonts w:asciiTheme="majorHAnsi" w:hAnsiTheme="majorHAnsi" w:cstheme="majorHAnsi"/>
              </w:rPr>
            </w:pPr>
            <w:proofErr w:type="gramStart"/>
            <w:r>
              <w:rPr>
                <w:rFonts w:asciiTheme="majorHAnsi" w:hAnsiTheme="majorHAnsi" w:cstheme="majorHAnsi"/>
              </w:rPr>
              <w:t>Versions</w:t>
            </w:r>
            <w:proofErr w:type="gramEnd"/>
            <w:r>
              <w:rPr>
                <w:rFonts w:asciiTheme="majorHAnsi" w:hAnsiTheme="majorHAnsi" w:cstheme="majorHAnsi"/>
              </w:rPr>
              <w:t xml:space="preserve"> and </w:t>
            </w:r>
            <w:proofErr w:type="gramStart"/>
            <w:r>
              <w:rPr>
                <w:rFonts w:asciiTheme="majorHAnsi" w:hAnsiTheme="majorHAnsi" w:cstheme="majorHAnsi"/>
              </w:rPr>
              <w:t>manages</w:t>
            </w:r>
            <w:proofErr w:type="gramEnd"/>
            <w:r>
              <w:rPr>
                <w:rFonts w:asciiTheme="majorHAnsi" w:hAnsiTheme="majorHAnsi" w:cstheme="majorHAnsi"/>
              </w:rPr>
              <w:t xml:space="preserve"> code changes</w:t>
            </w:r>
          </w:p>
        </w:tc>
      </w:tr>
    </w:tbl>
    <w:p w14:paraId="7691B37B" w14:textId="77777777" w:rsidR="00974B57" w:rsidRDefault="00974B57" w:rsidP="00974B57">
      <w:pPr>
        <w:pStyle w:val="Heading2"/>
        <w:rPr>
          <w:rFonts w:cstheme="majorHAnsi"/>
        </w:rPr>
      </w:pPr>
      <w:r>
        <w:rPr>
          <w:rFonts w:cstheme="majorHAnsi"/>
        </w:rPr>
        <w:t>7. Branching Strategy</w:t>
      </w:r>
    </w:p>
    <w:p w14:paraId="4E9F59F0" w14:textId="77777777" w:rsidR="00974B57" w:rsidRDefault="00974B57" w:rsidP="00974B57">
      <w:pPr>
        <w:rPr>
          <w:rFonts w:asciiTheme="majorHAnsi" w:hAnsiTheme="majorHAnsi" w:cstheme="majorHAnsi"/>
        </w:rPr>
      </w:pPr>
      <w:r>
        <w:rPr>
          <w:rFonts w:asciiTheme="majorHAnsi" w:hAnsiTheme="majorHAnsi" w:cstheme="majorHAnsi"/>
        </w:rPr>
        <w:t>Main Branch (main)</w:t>
      </w:r>
      <w:r>
        <w:rPr>
          <w:rFonts w:asciiTheme="majorHAnsi" w:hAnsiTheme="majorHAnsi" w:cstheme="majorHAnsi"/>
        </w:rPr>
        <w:br/>
        <w:t>• Used for stable, production-ready versions of the project.</w:t>
      </w:r>
      <w:r>
        <w:rPr>
          <w:rFonts w:asciiTheme="majorHAnsi" w:hAnsiTheme="majorHAnsi" w:cstheme="majorHAnsi"/>
        </w:rPr>
        <w:br/>
        <w:t>• Baselines and official releases are created from this branch.</w:t>
      </w:r>
      <w:r>
        <w:rPr>
          <w:rFonts w:asciiTheme="majorHAnsi" w:hAnsiTheme="majorHAnsi" w:cstheme="majorHAnsi"/>
        </w:rPr>
        <w:br/>
        <w:t>• A release is created at the end of each sprint or after final approval by merging tested changes from the develop branch into main.</w:t>
      </w:r>
      <w:r>
        <w:rPr>
          <w:rFonts w:asciiTheme="majorHAnsi" w:hAnsiTheme="majorHAnsi" w:cstheme="majorHAnsi"/>
        </w:rPr>
        <w:br/>
        <w:t>• Version tags are applied using semantic versioning (e.g., v1.0, v1.1-sprint2) to mark each release.</w:t>
      </w:r>
      <w:r>
        <w:rPr>
          <w:rFonts w:asciiTheme="majorHAnsi" w:hAnsiTheme="majorHAnsi" w:cstheme="majorHAnsi"/>
        </w:rPr>
        <w:br/>
      </w:r>
      <w:r>
        <w:rPr>
          <w:rFonts w:asciiTheme="majorHAnsi" w:hAnsiTheme="majorHAnsi" w:cstheme="majorHAnsi"/>
        </w:rPr>
        <w:br/>
        <w:t>Development Branch</w:t>
      </w:r>
      <w:r>
        <w:rPr>
          <w:rFonts w:asciiTheme="majorHAnsi" w:hAnsiTheme="majorHAnsi" w:cstheme="majorHAnsi"/>
        </w:rPr>
        <w:br/>
        <w:t>• Used for ongoing work, including feature development, bug fixes, and integration testing.</w:t>
      </w:r>
      <w:r>
        <w:rPr>
          <w:rFonts w:asciiTheme="majorHAnsi" w:hAnsiTheme="majorHAnsi" w:cstheme="majorHAnsi"/>
        </w:rPr>
        <w:br/>
      </w:r>
    </w:p>
    <w:p w14:paraId="524A2786" w14:textId="77777777" w:rsidR="00974B57" w:rsidRDefault="00974B57" w:rsidP="00974B57">
      <w:pPr>
        <w:pStyle w:val="Heading2"/>
        <w:rPr>
          <w:rFonts w:cstheme="majorHAnsi"/>
        </w:rPr>
      </w:pPr>
      <w:r>
        <w:rPr>
          <w:rFonts w:cstheme="majorHAnsi"/>
        </w:rPr>
        <w:t>8. Commit Message Convention</w:t>
      </w:r>
    </w:p>
    <w:p w14:paraId="01DB29A2" w14:textId="77777777" w:rsidR="00974B57" w:rsidRDefault="00974B57" w:rsidP="00974B57">
      <w:pPr>
        <w:rPr>
          <w:rFonts w:asciiTheme="majorHAnsi" w:hAnsiTheme="majorHAnsi" w:cstheme="majorHAnsi"/>
        </w:rPr>
      </w:pPr>
      <w:r>
        <w:rPr>
          <w:rFonts w:asciiTheme="majorHAnsi" w:hAnsiTheme="majorHAnsi" w:cstheme="majorHAnsi"/>
        </w:rPr>
        <w:t>Each commit message must follow the structure: &lt;Ticket-ID&gt; &lt;Action&gt; &lt;Component/Feature&gt;</w:t>
      </w:r>
      <w:r>
        <w:rPr>
          <w:rFonts w:asciiTheme="majorHAnsi" w:hAnsiTheme="majorHAnsi" w:cstheme="majorHAnsi"/>
        </w:rPr>
        <w:br/>
      </w:r>
      <w:r>
        <w:rPr>
          <w:rFonts w:asciiTheme="majorHAnsi" w:hAnsiTheme="majorHAnsi" w:cstheme="majorHAnsi"/>
        </w:rPr>
        <w:br/>
        <w:t>Example Commit Messages:</w:t>
      </w:r>
      <w:r>
        <w:rPr>
          <w:rFonts w:asciiTheme="majorHAnsi" w:hAnsiTheme="majorHAnsi" w:cstheme="majorHAnsi"/>
        </w:rPr>
        <w:br/>
        <w:t>• SCRUM-26 Upload testcases for login feature</w:t>
      </w:r>
    </w:p>
    <w:p w14:paraId="4FD8D92F" w14:textId="77777777" w:rsidR="00974B57" w:rsidRDefault="00974B57" w:rsidP="00974B57">
      <w:pPr>
        <w:pStyle w:val="Heading2"/>
        <w:rPr>
          <w:rFonts w:cstheme="majorHAnsi"/>
        </w:rPr>
      </w:pPr>
      <w:r>
        <w:rPr>
          <w:rFonts w:cstheme="majorHAnsi"/>
        </w:rPr>
        <w:lastRenderedPageBreak/>
        <w:t>9. Change Tracking</w:t>
      </w:r>
    </w:p>
    <w:p w14:paraId="4D10B5CB" w14:textId="77777777" w:rsidR="00974B57" w:rsidRDefault="00974B57" w:rsidP="00974B57">
      <w:pPr>
        <w:rPr>
          <w:rFonts w:asciiTheme="majorHAnsi" w:hAnsiTheme="majorHAnsi" w:cstheme="majorHAnsi"/>
        </w:rPr>
      </w:pPr>
      <w:r>
        <w:rPr>
          <w:rFonts w:asciiTheme="majorHAnsi" w:hAnsiTheme="majorHAnsi" w:cstheme="majorHAnsi"/>
        </w:rPr>
        <w:t>- Changes are tracked using commits with clear messages.</w:t>
      </w:r>
      <w:r>
        <w:rPr>
          <w:rFonts w:asciiTheme="majorHAnsi" w:hAnsiTheme="majorHAnsi" w:cstheme="majorHAnsi"/>
        </w:rPr>
        <w:br/>
        <w:t>- Team members contribute via pull requests or direct commits (based on internal agreements).</w:t>
      </w:r>
      <w:r>
        <w:rPr>
          <w:rFonts w:asciiTheme="majorHAnsi" w:hAnsiTheme="majorHAnsi" w:cstheme="majorHAnsi"/>
        </w:rPr>
        <w:br/>
        <w:t>- History of changes is maintained and reviewed via Git logs.</w:t>
      </w:r>
    </w:p>
    <w:p w14:paraId="151B15CC" w14:textId="77777777" w:rsidR="00974B57" w:rsidRDefault="00974B57" w:rsidP="00974B57">
      <w:pPr>
        <w:pStyle w:val="Heading2"/>
        <w:rPr>
          <w:rFonts w:cstheme="majorHAnsi"/>
        </w:rPr>
      </w:pPr>
      <w:r>
        <w:rPr>
          <w:rFonts w:cstheme="majorHAnsi"/>
        </w:rPr>
        <w:t>10. Folder Structure</w:t>
      </w:r>
    </w:p>
    <w:p w14:paraId="4B1FFFE9" w14:textId="77777777" w:rsidR="00974B57" w:rsidRDefault="00974B57" w:rsidP="00974B57">
      <w:pPr>
        <w:rPr>
          <w:rFonts w:asciiTheme="majorHAnsi" w:hAnsiTheme="majorHAnsi" w:cstheme="majorHAnsi"/>
        </w:rPr>
      </w:pPr>
      <w:r>
        <w:rPr>
          <w:rFonts w:asciiTheme="majorHAnsi" w:hAnsiTheme="majorHAnsi" w:cstheme="majorHAnsi"/>
        </w:rPr>
        <w:t>Car-Purchasing/</w:t>
      </w:r>
      <w:r>
        <w:rPr>
          <w:rFonts w:asciiTheme="majorHAnsi" w:hAnsiTheme="majorHAnsi" w:cstheme="majorHAnsi"/>
        </w:rPr>
        <w:br/>
      </w:r>
      <w:r>
        <w:rPr>
          <w:rFonts w:ascii="Arial" w:hAnsi="Arial" w:cs="Arial"/>
        </w:rPr>
        <w:t>├</w:t>
      </w:r>
      <w:r>
        <w:rPr>
          <w:rFonts w:ascii="Calibri" w:hAnsi="Calibri" w:cs="Calibri"/>
        </w:rPr>
        <w:t>──</w:t>
      </w:r>
      <w:r>
        <w:rPr>
          <w:rFonts w:asciiTheme="majorHAnsi" w:hAnsiTheme="majorHAnsi" w:cstheme="majorHAnsi"/>
        </w:rPr>
        <w:t xml:space="preserve"> Design/</w:t>
      </w:r>
      <w:r>
        <w:rPr>
          <w:rFonts w:asciiTheme="majorHAnsi" w:hAnsiTheme="majorHAnsi" w:cstheme="majorHAnsi"/>
        </w:rPr>
        <w:br/>
      </w:r>
      <w:r>
        <w:rPr>
          <w:rFonts w:ascii="Arial" w:hAnsi="Arial" w:cs="Arial"/>
        </w:rPr>
        <w:t>├</w:t>
      </w:r>
      <w:r>
        <w:rPr>
          <w:rFonts w:ascii="Calibri" w:hAnsi="Calibri" w:cs="Calibri"/>
        </w:rPr>
        <w:t>──</w:t>
      </w:r>
      <w:r>
        <w:rPr>
          <w:rFonts w:asciiTheme="majorHAnsi" w:hAnsiTheme="majorHAnsi" w:cstheme="majorHAnsi"/>
        </w:rPr>
        <w:t xml:space="preserve"> PMP/</w:t>
      </w:r>
      <w:r>
        <w:rPr>
          <w:rFonts w:asciiTheme="majorHAnsi" w:hAnsiTheme="majorHAnsi" w:cstheme="majorHAnsi"/>
        </w:rPr>
        <w:br/>
      </w:r>
      <w:r>
        <w:rPr>
          <w:rFonts w:ascii="Calibri" w:hAnsi="Calibri" w:cs="Calibri"/>
        </w:rPr>
        <w:t>│</w:t>
      </w:r>
      <w:r>
        <w:rPr>
          <w:rFonts w:asciiTheme="majorHAnsi" w:hAnsiTheme="majorHAnsi" w:cstheme="majorHAnsi"/>
        </w:rPr>
        <w:t xml:space="preserve">   </w:t>
      </w:r>
      <w:r>
        <w:rPr>
          <w:rFonts w:ascii="Calibri" w:hAnsi="Calibri" w:cs="Calibri"/>
        </w:rPr>
        <w:t>└──</w:t>
      </w:r>
      <w:r>
        <w:rPr>
          <w:rFonts w:asciiTheme="majorHAnsi" w:hAnsiTheme="majorHAnsi" w:cstheme="majorHAnsi"/>
        </w:rPr>
        <w:t xml:space="preserve"> Release Planning/</w:t>
      </w:r>
      <w:r>
        <w:rPr>
          <w:rFonts w:asciiTheme="majorHAnsi" w:hAnsiTheme="majorHAnsi" w:cstheme="majorHAnsi"/>
        </w:rPr>
        <w:br/>
      </w:r>
      <w:r>
        <w:rPr>
          <w:rFonts w:ascii="Arial" w:hAnsi="Arial" w:cs="Arial"/>
        </w:rPr>
        <w:t>├</w:t>
      </w:r>
      <w:r>
        <w:rPr>
          <w:rFonts w:ascii="Calibri" w:hAnsi="Calibri" w:cs="Calibri"/>
        </w:rPr>
        <w:t>──</w:t>
      </w:r>
      <w:r>
        <w:rPr>
          <w:rFonts w:asciiTheme="majorHAnsi" w:hAnsiTheme="majorHAnsi" w:cstheme="majorHAnsi"/>
        </w:rPr>
        <w:t xml:space="preserve"> Requirements/</w:t>
      </w:r>
      <w:r>
        <w:rPr>
          <w:rFonts w:asciiTheme="majorHAnsi" w:hAnsiTheme="majorHAnsi" w:cstheme="majorHAnsi"/>
        </w:rPr>
        <w:br/>
      </w:r>
      <w:r>
        <w:rPr>
          <w:rFonts w:ascii="Calibri" w:hAnsi="Calibri" w:cs="Calibri"/>
        </w:rPr>
        <w:t>│</w:t>
      </w:r>
      <w:r>
        <w:rPr>
          <w:rFonts w:asciiTheme="majorHAnsi" w:hAnsiTheme="majorHAnsi" w:cstheme="majorHAnsi"/>
        </w:rPr>
        <w:t xml:space="preserve">   </w:t>
      </w:r>
      <w:r>
        <w:rPr>
          <w:rFonts w:ascii="Arial" w:hAnsi="Arial" w:cs="Arial"/>
        </w:rPr>
        <w:t>├</w:t>
      </w:r>
      <w:r>
        <w:rPr>
          <w:rFonts w:ascii="Calibri" w:hAnsi="Calibri" w:cs="Calibri"/>
        </w:rPr>
        <w:t>──</w:t>
      </w:r>
      <w:r>
        <w:rPr>
          <w:rFonts w:asciiTheme="majorHAnsi" w:hAnsiTheme="majorHAnsi" w:cstheme="majorHAnsi"/>
        </w:rPr>
        <w:t xml:space="preserve"> CRS/</w:t>
      </w:r>
      <w:r>
        <w:rPr>
          <w:rFonts w:asciiTheme="majorHAnsi" w:hAnsiTheme="majorHAnsi" w:cstheme="majorHAnsi"/>
        </w:rPr>
        <w:br/>
      </w:r>
      <w:r>
        <w:rPr>
          <w:rFonts w:ascii="Calibri" w:hAnsi="Calibri" w:cs="Calibri"/>
        </w:rPr>
        <w:t>│</w:t>
      </w:r>
      <w:r>
        <w:rPr>
          <w:rFonts w:asciiTheme="majorHAnsi" w:hAnsiTheme="majorHAnsi" w:cstheme="majorHAnsi"/>
        </w:rPr>
        <w:t xml:space="preserve">   </w:t>
      </w:r>
      <w:r>
        <w:rPr>
          <w:rFonts w:ascii="Arial" w:hAnsi="Arial" w:cs="Arial"/>
        </w:rPr>
        <w:t>├</w:t>
      </w:r>
      <w:r>
        <w:rPr>
          <w:rFonts w:ascii="Calibri" w:hAnsi="Calibri" w:cs="Calibri"/>
        </w:rPr>
        <w:t>──</w:t>
      </w:r>
      <w:r>
        <w:rPr>
          <w:rFonts w:asciiTheme="majorHAnsi" w:hAnsiTheme="majorHAnsi" w:cstheme="majorHAnsi"/>
        </w:rPr>
        <w:t xml:space="preserve"> SIQ/</w:t>
      </w:r>
      <w:r>
        <w:rPr>
          <w:rFonts w:asciiTheme="majorHAnsi" w:hAnsiTheme="majorHAnsi" w:cstheme="majorHAnsi"/>
        </w:rPr>
        <w:br/>
      </w:r>
      <w:r>
        <w:rPr>
          <w:rFonts w:ascii="Calibri" w:hAnsi="Calibri" w:cs="Calibri"/>
        </w:rPr>
        <w:t>│</w:t>
      </w:r>
      <w:r>
        <w:rPr>
          <w:rFonts w:asciiTheme="majorHAnsi" w:hAnsiTheme="majorHAnsi" w:cstheme="majorHAnsi"/>
        </w:rPr>
        <w:t xml:space="preserve">   </w:t>
      </w:r>
      <w:r>
        <w:rPr>
          <w:rFonts w:ascii="Calibri" w:hAnsi="Calibri" w:cs="Calibri"/>
        </w:rPr>
        <w:t>└──</w:t>
      </w:r>
      <w:r>
        <w:rPr>
          <w:rFonts w:asciiTheme="majorHAnsi" w:hAnsiTheme="majorHAnsi" w:cstheme="majorHAnsi"/>
        </w:rPr>
        <w:t xml:space="preserve"> SRS/</w:t>
      </w:r>
      <w:r>
        <w:rPr>
          <w:rFonts w:asciiTheme="majorHAnsi" w:hAnsiTheme="majorHAnsi" w:cstheme="majorHAnsi"/>
        </w:rPr>
        <w:br/>
      </w:r>
      <w:r>
        <w:rPr>
          <w:rFonts w:ascii="Arial" w:hAnsi="Arial" w:cs="Arial"/>
        </w:rPr>
        <w:t>├</w:t>
      </w:r>
      <w:r>
        <w:rPr>
          <w:rFonts w:ascii="Calibri" w:hAnsi="Calibri" w:cs="Calibri"/>
        </w:rPr>
        <w:t>──</w:t>
      </w:r>
      <w:r>
        <w:rPr>
          <w:rFonts w:asciiTheme="majorHAnsi" w:hAnsiTheme="majorHAnsi" w:cstheme="majorHAnsi"/>
        </w:rPr>
        <w:t xml:space="preserve"> Review/</w:t>
      </w:r>
      <w:r>
        <w:rPr>
          <w:rFonts w:asciiTheme="majorHAnsi" w:hAnsiTheme="majorHAnsi" w:cstheme="majorHAnsi"/>
        </w:rPr>
        <w:br/>
      </w:r>
      <w:r>
        <w:rPr>
          <w:rFonts w:ascii="Arial" w:hAnsi="Arial" w:cs="Arial"/>
        </w:rPr>
        <w:t>├</w:t>
      </w:r>
      <w:r>
        <w:rPr>
          <w:rFonts w:ascii="Calibri" w:hAnsi="Calibri" w:cs="Calibri"/>
        </w:rPr>
        <w:t>──</w:t>
      </w:r>
      <w:r>
        <w:rPr>
          <w:rFonts w:asciiTheme="majorHAnsi" w:hAnsiTheme="majorHAnsi" w:cstheme="majorHAnsi"/>
        </w:rPr>
        <w:t xml:space="preserve"> Testing/</w:t>
      </w:r>
    </w:p>
    <w:p w14:paraId="25A96E74" w14:textId="77777777" w:rsidR="00974B57" w:rsidRDefault="00974B57" w:rsidP="00974B57">
      <w:pPr>
        <w:rPr>
          <w:rFonts w:asciiTheme="majorHAnsi" w:hAnsiTheme="majorHAnsi" w:cstheme="majorHAnsi"/>
        </w:rPr>
      </w:pPr>
      <w:r>
        <w:rPr>
          <w:rFonts w:asciiTheme="majorHAnsi" w:hAnsiTheme="majorHAnsi" w:cstheme="majorHAnsi"/>
        </w:rPr>
        <w:br/>
        <w:t>Tools to be used:</w:t>
      </w:r>
      <w:r>
        <w:rPr>
          <w:rFonts w:asciiTheme="majorHAnsi" w:hAnsiTheme="majorHAnsi" w:cstheme="majorHAnsi"/>
        </w:rPr>
        <w:br/>
        <w:t>- Git / GitHub</w:t>
      </w:r>
      <w:r>
        <w:rPr>
          <w:rFonts w:asciiTheme="majorHAnsi" w:hAnsiTheme="majorHAnsi" w:cstheme="majorHAnsi"/>
        </w:rPr>
        <w:br/>
        <w:t>- Jira</w:t>
      </w:r>
      <w:r>
        <w:rPr>
          <w:rFonts w:asciiTheme="majorHAnsi" w:hAnsiTheme="majorHAnsi" w:cstheme="majorHAnsi"/>
        </w:rPr>
        <w:br/>
        <w:t>- Excel</w:t>
      </w:r>
    </w:p>
    <w:p w14:paraId="1D9CD07D" w14:textId="77777777" w:rsidR="00974B57" w:rsidRDefault="00974B57" w:rsidP="00974B57">
      <w:pPr>
        <w:pStyle w:val="Heading1"/>
      </w:pPr>
      <w:r>
        <w:rPr>
          <w:rFonts w:ascii="Calibri" w:hAnsi="Calibri"/>
        </w:rPr>
        <w:t>5. Phases (Sprints Breakdown)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135"/>
        <w:gridCol w:w="2807"/>
        <w:gridCol w:w="3433"/>
      </w:tblGrid>
      <w:tr w:rsidR="00974B57" w14:paraId="5EC79321" w14:textId="77777777" w:rsidTr="00974B57">
        <w:tc>
          <w:tcPr>
            <w:tcW w:w="1255" w:type="dxa"/>
            <w:tcBorders>
              <w:top w:val="single" w:sz="4" w:space="0" w:color="auto"/>
              <w:left w:val="single" w:sz="4" w:space="0" w:color="auto"/>
              <w:bottom w:val="single" w:sz="4" w:space="0" w:color="auto"/>
              <w:right w:val="single" w:sz="4" w:space="0" w:color="auto"/>
            </w:tcBorders>
            <w:hideMark/>
          </w:tcPr>
          <w:p w14:paraId="23F70D20" w14:textId="77777777" w:rsidR="00974B57" w:rsidRDefault="00974B57">
            <w:r>
              <w:t>Sprint</w:t>
            </w:r>
          </w:p>
        </w:tc>
        <w:tc>
          <w:tcPr>
            <w:tcW w:w="1135" w:type="dxa"/>
            <w:tcBorders>
              <w:top w:val="single" w:sz="4" w:space="0" w:color="auto"/>
              <w:left w:val="single" w:sz="4" w:space="0" w:color="auto"/>
              <w:bottom w:val="single" w:sz="4" w:space="0" w:color="auto"/>
              <w:right w:val="single" w:sz="4" w:space="0" w:color="auto"/>
            </w:tcBorders>
            <w:hideMark/>
          </w:tcPr>
          <w:p w14:paraId="57BF4390" w14:textId="77777777" w:rsidR="00974B57" w:rsidRDefault="00974B57">
            <w:r>
              <w:t>Weeks</w:t>
            </w:r>
          </w:p>
        </w:tc>
        <w:tc>
          <w:tcPr>
            <w:tcW w:w="2807" w:type="dxa"/>
            <w:tcBorders>
              <w:top w:val="single" w:sz="4" w:space="0" w:color="auto"/>
              <w:left w:val="single" w:sz="4" w:space="0" w:color="auto"/>
              <w:bottom w:val="single" w:sz="4" w:space="0" w:color="auto"/>
              <w:right w:val="single" w:sz="4" w:space="0" w:color="auto"/>
            </w:tcBorders>
            <w:hideMark/>
          </w:tcPr>
          <w:p w14:paraId="5F8FDB54" w14:textId="77777777" w:rsidR="00974B57" w:rsidRDefault="00974B57">
            <w:r>
              <w:t>Duration</w:t>
            </w:r>
          </w:p>
        </w:tc>
        <w:tc>
          <w:tcPr>
            <w:tcW w:w="3433" w:type="dxa"/>
            <w:tcBorders>
              <w:top w:val="single" w:sz="4" w:space="0" w:color="auto"/>
              <w:left w:val="single" w:sz="4" w:space="0" w:color="auto"/>
              <w:bottom w:val="single" w:sz="4" w:space="0" w:color="auto"/>
              <w:right w:val="single" w:sz="4" w:space="0" w:color="auto"/>
            </w:tcBorders>
            <w:hideMark/>
          </w:tcPr>
          <w:p w14:paraId="2CDE1490" w14:textId="77777777" w:rsidR="00974B57" w:rsidRDefault="00974B57">
            <w:r>
              <w:t>Focus</w:t>
            </w:r>
          </w:p>
        </w:tc>
      </w:tr>
      <w:tr w:rsidR="00974B57" w14:paraId="2F722D71" w14:textId="77777777" w:rsidTr="00974B57">
        <w:tc>
          <w:tcPr>
            <w:tcW w:w="1255" w:type="dxa"/>
            <w:tcBorders>
              <w:top w:val="single" w:sz="4" w:space="0" w:color="auto"/>
              <w:left w:val="single" w:sz="4" w:space="0" w:color="auto"/>
              <w:bottom w:val="single" w:sz="4" w:space="0" w:color="auto"/>
              <w:right w:val="single" w:sz="4" w:space="0" w:color="auto"/>
            </w:tcBorders>
            <w:hideMark/>
          </w:tcPr>
          <w:p w14:paraId="29644962" w14:textId="77777777" w:rsidR="00974B57" w:rsidRDefault="00974B57">
            <w:r>
              <w:t>Sprint 1</w:t>
            </w:r>
          </w:p>
        </w:tc>
        <w:tc>
          <w:tcPr>
            <w:tcW w:w="1135" w:type="dxa"/>
            <w:tcBorders>
              <w:top w:val="single" w:sz="4" w:space="0" w:color="auto"/>
              <w:left w:val="single" w:sz="4" w:space="0" w:color="auto"/>
              <w:bottom w:val="single" w:sz="4" w:space="0" w:color="auto"/>
              <w:right w:val="single" w:sz="4" w:space="0" w:color="auto"/>
            </w:tcBorders>
            <w:hideMark/>
          </w:tcPr>
          <w:p w14:paraId="075FF9C4" w14:textId="77777777" w:rsidR="00974B57" w:rsidRDefault="00974B57">
            <w:r>
              <w:t>Week 1</w:t>
            </w:r>
          </w:p>
        </w:tc>
        <w:tc>
          <w:tcPr>
            <w:tcW w:w="2807" w:type="dxa"/>
            <w:tcBorders>
              <w:top w:val="single" w:sz="4" w:space="0" w:color="auto"/>
              <w:left w:val="single" w:sz="4" w:space="0" w:color="auto"/>
              <w:bottom w:val="single" w:sz="4" w:space="0" w:color="auto"/>
              <w:right w:val="single" w:sz="4" w:space="0" w:color="auto"/>
            </w:tcBorders>
            <w:hideMark/>
          </w:tcPr>
          <w:p w14:paraId="07FD7A6C" w14:textId="77777777" w:rsidR="00974B57" w:rsidRDefault="00974B57">
            <w:r>
              <w:t>05-04-2025 – 11-04-2025</w:t>
            </w:r>
          </w:p>
        </w:tc>
        <w:tc>
          <w:tcPr>
            <w:tcW w:w="3433" w:type="dxa"/>
            <w:tcBorders>
              <w:top w:val="single" w:sz="4" w:space="0" w:color="auto"/>
              <w:left w:val="single" w:sz="4" w:space="0" w:color="auto"/>
              <w:bottom w:val="single" w:sz="4" w:space="0" w:color="auto"/>
              <w:right w:val="single" w:sz="4" w:space="0" w:color="auto"/>
            </w:tcBorders>
            <w:hideMark/>
          </w:tcPr>
          <w:p w14:paraId="224E26C7" w14:textId="77777777" w:rsidR="00974B57" w:rsidRDefault="00974B57" w:rsidP="00974B57">
            <w:pPr>
              <w:pStyle w:val="ListParagraph"/>
              <w:numPr>
                <w:ilvl w:val="0"/>
                <w:numId w:val="26"/>
              </w:numPr>
            </w:pPr>
            <w:r>
              <w:t>SIQ</w:t>
            </w:r>
          </w:p>
          <w:p w14:paraId="2B3253D8" w14:textId="77777777" w:rsidR="00974B57" w:rsidRDefault="00974B57" w:rsidP="00974B57">
            <w:pPr>
              <w:pStyle w:val="ListParagraph"/>
              <w:numPr>
                <w:ilvl w:val="0"/>
                <w:numId w:val="26"/>
              </w:numPr>
            </w:pPr>
            <w:r>
              <w:t>CRS</w:t>
            </w:r>
          </w:p>
          <w:p w14:paraId="44C75E1C" w14:textId="77777777" w:rsidR="00974B57" w:rsidRDefault="00974B57" w:rsidP="00974B57">
            <w:pPr>
              <w:pStyle w:val="ListParagraph"/>
              <w:numPr>
                <w:ilvl w:val="0"/>
                <w:numId w:val="26"/>
              </w:numPr>
            </w:pPr>
            <w:r>
              <w:t>PMP</w:t>
            </w:r>
          </w:p>
        </w:tc>
      </w:tr>
      <w:tr w:rsidR="00974B57" w14:paraId="36FA120C" w14:textId="77777777" w:rsidTr="00974B57">
        <w:tc>
          <w:tcPr>
            <w:tcW w:w="1255" w:type="dxa"/>
            <w:tcBorders>
              <w:top w:val="single" w:sz="4" w:space="0" w:color="auto"/>
              <w:left w:val="single" w:sz="4" w:space="0" w:color="auto"/>
              <w:bottom w:val="single" w:sz="4" w:space="0" w:color="auto"/>
              <w:right w:val="single" w:sz="4" w:space="0" w:color="auto"/>
            </w:tcBorders>
            <w:hideMark/>
          </w:tcPr>
          <w:p w14:paraId="4A4616A6" w14:textId="77777777" w:rsidR="00974B57" w:rsidRDefault="00974B57">
            <w:r>
              <w:t>Sprint 2-3</w:t>
            </w:r>
          </w:p>
        </w:tc>
        <w:tc>
          <w:tcPr>
            <w:tcW w:w="1135" w:type="dxa"/>
            <w:tcBorders>
              <w:top w:val="single" w:sz="4" w:space="0" w:color="auto"/>
              <w:left w:val="single" w:sz="4" w:space="0" w:color="auto"/>
              <w:bottom w:val="single" w:sz="4" w:space="0" w:color="auto"/>
              <w:right w:val="single" w:sz="4" w:space="0" w:color="auto"/>
            </w:tcBorders>
            <w:hideMark/>
          </w:tcPr>
          <w:p w14:paraId="7DDFCCE5" w14:textId="77777777" w:rsidR="00974B57" w:rsidRDefault="00974B57">
            <w:r>
              <w:t>Week 2-3</w:t>
            </w:r>
          </w:p>
        </w:tc>
        <w:tc>
          <w:tcPr>
            <w:tcW w:w="2807" w:type="dxa"/>
            <w:tcBorders>
              <w:top w:val="single" w:sz="4" w:space="0" w:color="auto"/>
              <w:left w:val="single" w:sz="4" w:space="0" w:color="auto"/>
              <w:bottom w:val="single" w:sz="4" w:space="0" w:color="auto"/>
              <w:right w:val="single" w:sz="4" w:space="0" w:color="auto"/>
            </w:tcBorders>
            <w:hideMark/>
          </w:tcPr>
          <w:p w14:paraId="0DC4714B" w14:textId="77777777" w:rsidR="00974B57" w:rsidRDefault="00974B57">
            <w:r>
              <w:t>12-04-2025 – 25-04-2025</w:t>
            </w:r>
          </w:p>
        </w:tc>
        <w:tc>
          <w:tcPr>
            <w:tcW w:w="3433" w:type="dxa"/>
            <w:tcBorders>
              <w:top w:val="single" w:sz="4" w:space="0" w:color="auto"/>
              <w:left w:val="single" w:sz="4" w:space="0" w:color="auto"/>
              <w:bottom w:val="single" w:sz="4" w:space="0" w:color="auto"/>
              <w:right w:val="single" w:sz="4" w:space="0" w:color="auto"/>
            </w:tcBorders>
            <w:hideMark/>
          </w:tcPr>
          <w:p w14:paraId="443B06B7" w14:textId="77777777" w:rsidR="00974B57" w:rsidRDefault="00974B57" w:rsidP="00974B57">
            <w:pPr>
              <w:pStyle w:val="ListParagraph"/>
              <w:numPr>
                <w:ilvl w:val="0"/>
                <w:numId w:val="27"/>
              </w:numPr>
            </w:pPr>
            <w:r>
              <w:t>SRS</w:t>
            </w:r>
          </w:p>
          <w:p w14:paraId="277D645D" w14:textId="77777777" w:rsidR="00974B57" w:rsidRDefault="00974B57" w:rsidP="00974B57">
            <w:pPr>
              <w:pStyle w:val="ListParagraph"/>
              <w:numPr>
                <w:ilvl w:val="0"/>
                <w:numId w:val="27"/>
              </w:numPr>
            </w:pPr>
            <w:r>
              <w:t>project timeline definition</w:t>
            </w:r>
          </w:p>
          <w:p w14:paraId="107FFB03" w14:textId="77777777" w:rsidR="00974B57" w:rsidRDefault="00974B57" w:rsidP="00974B57">
            <w:pPr>
              <w:pStyle w:val="ListParagraph"/>
              <w:numPr>
                <w:ilvl w:val="0"/>
                <w:numId w:val="27"/>
              </w:numPr>
            </w:pPr>
            <w:r>
              <w:t xml:space="preserve">RTM </w:t>
            </w:r>
          </w:p>
          <w:p w14:paraId="18CD508C" w14:textId="77777777" w:rsidR="00974B57" w:rsidRDefault="00974B57" w:rsidP="00974B57">
            <w:pPr>
              <w:pStyle w:val="ListParagraph"/>
              <w:numPr>
                <w:ilvl w:val="0"/>
                <w:numId w:val="27"/>
              </w:numPr>
            </w:pPr>
            <w:r>
              <w:t xml:space="preserve">Initial Wireframe </w:t>
            </w:r>
          </w:p>
          <w:p w14:paraId="1797D604" w14:textId="77777777" w:rsidR="00974B57" w:rsidRDefault="00974B57" w:rsidP="00974B57">
            <w:pPr>
              <w:pStyle w:val="ListParagraph"/>
              <w:numPr>
                <w:ilvl w:val="0"/>
                <w:numId w:val="27"/>
              </w:numPr>
            </w:pPr>
            <w:r>
              <w:t>Test Cases</w:t>
            </w:r>
          </w:p>
        </w:tc>
      </w:tr>
      <w:tr w:rsidR="00974B57" w14:paraId="6CF577C7" w14:textId="77777777" w:rsidTr="00974B57">
        <w:tc>
          <w:tcPr>
            <w:tcW w:w="1255" w:type="dxa"/>
            <w:tcBorders>
              <w:top w:val="single" w:sz="4" w:space="0" w:color="auto"/>
              <w:left w:val="single" w:sz="4" w:space="0" w:color="auto"/>
              <w:bottom w:val="single" w:sz="4" w:space="0" w:color="auto"/>
              <w:right w:val="single" w:sz="4" w:space="0" w:color="auto"/>
            </w:tcBorders>
            <w:hideMark/>
          </w:tcPr>
          <w:p w14:paraId="329331D9" w14:textId="77777777" w:rsidR="00974B57" w:rsidRDefault="00974B57">
            <w:r>
              <w:t>Sprint 4</w:t>
            </w:r>
          </w:p>
        </w:tc>
        <w:tc>
          <w:tcPr>
            <w:tcW w:w="1135" w:type="dxa"/>
            <w:tcBorders>
              <w:top w:val="single" w:sz="4" w:space="0" w:color="auto"/>
              <w:left w:val="single" w:sz="4" w:space="0" w:color="auto"/>
              <w:bottom w:val="single" w:sz="4" w:space="0" w:color="auto"/>
              <w:right w:val="single" w:sz="4" w:space="0" w:color="auto"/>
            </w:tcBorders>
            <w:hideMark/>
          </w:tcPr>
          <w:p w14:paraId="53EC235A" w14:textId="77777777" w:rsidR="00974B57" w:rsidRDefault="00974B57">
            <w:r>
              <w:t>Week 4</w:t>
            </w:r>
          </w:p>
        </w:tc>
        <w:tc>
          <w:tcPr>
            <w:tcW w:w="2807" w:type="dxa"/>
            <w:tcBorders>
              <w:top w:val="single" w:sz="4" w:space="0" w:color="auto"/>
              <w:left w:val="single" w:sz="4" w:space="0" w:color="auto"/>
              <w:bottom w:val="single" w:sz="4" w:space="0" w:color="auto"/>
              <w:right w:val="single" w:sz="4" w:space="0" w:color="auto"/>
            </w:tcBorders>
            <w:hideMark/>
          </w:tcPr>
          <w:p w14:paraId="25152583" w14:textId="77777777" w:rsidR="00974B57" w:rsidRDefault="00974B57">
            <w:r>
              <w:t>26-04-2025 – 02-05-2025</w:t>
            </w:r>
          </w:p>
        </w:tc>
        <w:tc>
          <w:tcPr>
            <w:tcW w:w="3433" w:type="dxa"/>
            <w:tcBorders>
              <w:top w:val="single" w:sz="4" w:space="0" w:color="auto"/>
              <w:left w:val="single" w:sz="4" w:space="0" w:color="auto"/>
              <w:bottom w:val="single" w:sz="4" w:space="0" w:color="auto"/>
              <w:right w:val="single" w:sz="4" w:space="0" w:color="auto"/>
            </w:tcBorders>
            <w:hideMark/>
          </w:tcPr>
          <w:p w14:paraId="374CE90F" w14:textId="77777777" w:rsidR="00974B57" w:rsidRDefault="00974B57" w:rsidP="00974B57">
            <w:pPr>
              <w:pStyle w:val="ListParagraph"/>
              <w:numPr>
                <w:ilvl w:val="0"/>
                <w:numId w:val="28"/>
              </w:numPr>
            </w:pPr>
            <w:r>
              <w:t>UI/UX Design</w:t>
            </w:r>
          </w:p>
          <w:p w14:paraId="1C95AF74" w14:textId="77777777" w:rsidR="00974B57" w:rsidRDefault="00974B57" w:rsidP="00974B57">
            <w:pPr>
              <w:pStyle w:val="ListParagraph"/>
              <w:numPr>
                <w:ilvl w:val="0"/>
                <w:numId w:val="28"/>
              </w:numPr>
            </w:pPr>
            <w:r>
              <w:t>User flow creation</w:t>
            </w:r>
          </w:p>
          <w:p w14:paraId="3578C82A" w14:textId="77777777" w:rsidR="00974B57" w:rsidRDefault="00974B57" w:rsidP="00974B57">
            <w:pPr>
              <w:pStyle w:val="ListParagraph"/>
              <w:numPr>
                <w:ilvl w:val="0"/>
                <w:numId w:val="28"/>
              </w:numPr>
            </w:pPr>
            <w:r>
              <w:t>Frontend &amp; Backend development (Phase 1):</w:t>
            </w:r>
          </w:p>
          <w:p w14:paraId="75A3B09F" w14:textId="77777777" w:rsidR="00974B57" w:rsidRDefault="00974B57" w:rsidP="00974B57">
            <w:pPr>
              <w:pStyle w:val="ListParagraph"/>
              <w:numPr>
                <w:ilvl w:val="1"/>
                <w:numId w:val="28"/>
              </w:numPr>
            </w:pPr>
            <w:r>
              <w:t>Registration</w:t>
            </w:r>
          </w:p>
          <w:p w14:paraId="23BBBAE6" w14:textId="77777777" w:rsidR="00974B57" w:rsidRDefault="00974B57" w:rsidP="00974B57">
            <w:pPr>
              <w:pStyle w:val="ListParagraph"/>
              <w:numPr>
                <w:ilvl w:val="1"/>
                <w:numId w:val="28"/>
              </w:numPr>
            </w:pPr>
            <w:r>
              <w:t>Login</w:t>
            </w:r>
          </w:p>
          <w:p w14:paraId="73FDDC33" w14:textId="77777777" w:rsidR="00974B57" w:rsidRDefault="00974B57" w:rsidP="00974B57">
            <w:pPr>
              <w:pStyle w:val="ListParagraph"/>
              <w:numPr>
                <w:ilvl w:val="1"/>
                <w:numId w:val="28"/>
              </w:numPr>
            </w:pPr>
            <w:r>
              <w:lastRenderedPageBreak/>
              <w:t>Car Listing</w:t>
            </w:r>
          </w:p>
        </w:tc>
      </w:tr>
      <w:tr w:rsidR="00974B57" w14:paraId="0045118F" w14:textId="77777777" w:rsidTr="00974B57">
        <w:tc>
          <w:tcPr>
            <w:tcW w:w="1255" w:type="dxa"/>
            <w:tcBorders>
              <w:top w:val="single" w:sz="4" w:space="0" w:color="auto"/>
              <w:left w:val="single" w:sz="4" w:space="0" w:color="auto"/>
              <w:bottom w:val="single" w:sz="4" w:space="0" w:color="auto"/>
              <w:right w:val="single" w:sz="4" w:space="0" w:color="auto"/>
            </w:tcBorders>
            <w:hideMark/>
          </w:tcPr>
          <w:p w14:paraId="2000F2D3" w14:textId="77777777" w:rsidR="00974B57" w:rsidRDefault="00974B57">
            <w:r>
              <w:lastRenderedPageBreak/>
              <w:t>Sprint 5</w:t>
            </w:r>
          </w:p>
        </w:tc>
        <w:tc>
          <w:tcPr>
            <w:tcW w:w="1135" w:type="dxa"/>
            <w:tcBorders>
              <w:top w:val="single" w:sz="4" w:space="0" w:color="auto"/>
              <w:left w:val="single" w:sz="4" w:space="0" w:color="auto"/>
              <w:bottom w:val="single" w:sz="4" w:space="0" w:color="auto"/>
              <w:right w:val="single" w:sz="4" w:space="0" w:color="auto"/>
            </w:tcBorders>
            <w:hideMark/>
          </w:tcPr>
          <w:p w14:paraId="5F7040EC" w14:textId="77777777" w:rsidR="00974B57" w:rsidRDefault="00974B57">
            <w:r>
              <w:t>Week 5</w:t>
            </w:r>
          </w:p>
        </w:tc>
        <w:tc>
          <w:tcPr>
            <w:tcW w:w="2807" w:type="dxa"/>
            <w:tcBorders>
              <w:top w:val="single" w:sz="4" w:space="0" w:color="auto"/>
              <w:left w:val="single" w:sz="4" w:space="0" w:color="auto"/>
              <w:bottom w:val="single" w:sz="4" w:space="0" w:color="auto"/>
              <w:right w:val="single" w:sz="4" w:space="0" w:color="auto"/>
            </w:tcBorders>
            <w:hideMark/>
          </w:tcPr>
          <w:p w14:paraId="70778761" w14:textId="77777777" w:rsidR="00974B57" w:rsidRDefault="00974B57">
            <w:r>
              <w:t>03-05-2025 – 09-05-2025</w:t>
            </w:r>
          </w:p>
        </w:tc>
        <w:tc>
          <w:tcPr>
            <w:tcW w:w="3433" w:type="dxa"/>
            <w:tcBorders>
              <w:top w:val="single" w:sz="4" w:space="0" w:color="auto"/>
              <w:left w:val="single" w:sz="4" w:space="0" w:color="auto"/>
              <w:bottom w:val="single" w:sz="4" w:space="0" w:color="auto"/>
              <w:right w:val="single" w:sz="4" w:space="0" w:color="auto"/>
            </w:tcBorders>
            <w:hideMark/>
          </w:tcPr>
          <w:p w14:paraId="349198CA" w14:textId="77777777" w:rsidR="00974B57" w:rsidRDefault="00974B57" w:rsidP="00974B57">
            <w:pPr>
              <w:pStyle w:val="ListParagraph"/>
              <w:numPr>
                <w:ilvl w:val="0"/>
                <w:numId w:val="29"/>
              </w:numPr>
            </w:pPr>
            <w:r>
              <w:t xml:space="preserve">Development (Phase 2): </w:t>
            </w:r>
          </w:p>
          <w:p w14:paraId="509F3D4C" w14:textId="77777777" w:rsidR="00974B57" w:rsidRDefault="00974B57" w:rsidP="00974B57">
            <w:pPr>
              <w:pStyle w:val="ListParagraph"/>
              <w:numPr>
                <w:ilvl w:val="1"/>
                <w:numId w:val="29"/>
              </w:numPr>
            </w:pPr>
            <w:r>
              <w:t>Search</w:t>
            </w:r>
          </w:p>
          <w:p w14:paraId="07FF6421" w14:textId="77777777" w:rsidR="00974B57" w:rsidRDefault="00974B57" w:rsidP="00974B57">
            <w:pPr>
              <w:pStyle w:val="ListParagraph"/>
              <w:numPr>
                <w:ilvl w:val="1"/>
                <w:numId w:val="29"/>
              </w:numPr>
            </w:pPr>
            <w:r>
              <w:t xml:space="preserve">Reservation </w:t>
            </w:r>
          </w:p>
          <w:p w14:paraId="6BB0FF75" w14:textId="77777777" w:rsidR="00974B57" w:rsidRDefault="00974B57" w:rsidP="00974B57">
            <w:pPr>
              <w:pStyle w:val="ListParagraph"/>
              <w:numPr>
                <w:ilvl w:val="1"/>
                <w:numId w:val="29"/>
              </w:numPr>
            </w:pPr>
            <w:r>
              <w:t>Admin features</w:t>
            </w:r>
          </w:p>
        </w:tc>
      </w:tr>
      <w:tr w:rsidR="00974B57" w14:paraId="1584BA47" w14:textId="77777777" w:rsidTr="00974B57">
        <w:tc>
          <w:tcPr>
            <w:tcW w:w="1255" w:type="dxa"/>
            <w:tcBorders>
              <w:top w:val="single" w:sz="4" w:space="0" w:color="auto"/>
              <w:left w:val="single" w:sz="4" w:space="0" w:color="auto"/>
              <w:bottom w:val="single" w:sz="4" w:space="0" w:color="auto"/>
              <w:right w:val="single" w:sz="4" w:space="0" w:color="auto"/>
            </w:tcBorders>
            <w:hideMark/>
          </w:tcPr>
          <w:p w14:paraId="74BF5DB5" w14:textId="77777777" w:rsidR="00974B57" w:rsidRDefault="00974B57">
            <w:r>
              <w:t>Sprint 6</w:t>
            </w:r>
          </w:p>
        </w:tc>
        <w:tc>
          <w:tcPr>
            <w:tcW w:w="1135" w:type="dxa"/>
            <w:tcBorders>
              <w:top w:val="single" w:sz="4" w:space="0" w:color="auto"/>
              <w:left w:val="single" w:sz="4" w:space="0" w:color="auto"/>
              <w:bottom w:val="single" w:sz="4" w:space="0" w:color="auto"/>
              <w:right w:val="single" w:sz="4" w:space="0" w:color="auto"/>
            </w:tcBorders>
            <w:hideMark/>
          </w:tcPr>
          <w:p w14:paraId="6C7AE2E3" w14:textId="77777777" w:rsidR="00974B57" w:rsidRDefault="00974B57">
            <w:r>
              <w:t>Week 6</w:t>
            </w:r>
          </w:p>
        </w:tc>
        <w:tc>
          <w:tcPr>
            <w:tcW w:w="2807" w:type="dxa"/>
            <w:tcBorders>
              <w:top w:val="single" w:sz="4" w:space="0" w:color="auto"/>
              <w:left w:val="single" w:sz="4" w:space="0" w:color="auto"/>
              <w:bottom w:val="single" w:sz="4" w:space="0" w:color="auto"/>
              <w:right w:val="single" w:sz="4" w:space="0" w:color="auto"/>
            </w:tcBorders>
            <w:hideMark/>
          </w:tcPr>
          <w:p w14:paraId="415F098A" w14:textId="77777777" w:rsidR="00974B57" w:rsidRDefault="00974B57">
            <w:r>
              <w:t>10-05-2025 – 17-05-2025</w:t>
            </w:r>
          </w:p>
        </w:tc>
        <w:tc>
          <w:tcPr>
            <w:tcW w:w="3433" w:type="dxa"/>
            <w:tcBorders>
              <w:top w:val="single" w:sz="4" w:space="0" w:color="auto"/>
              <w:left w:val="single" w:sz="4" w:space="0" w:color="auto"/>
              <w:bottom w:val="single" w:sz="4" w:space="0" w:color="auto"/>
              <w:right w:val="single" w:sz="4" w:space="0" w:color="auto"/>
            </w:tcBorders>
            <w:hideMark/>
          </w:tcPr>
          <w:p w14:paraId="75FDBC56" w14:textId="77777777" w:rsidR="00974B57" w:rsidRDefault="00974B57" w:rsidP="00974B57">
            <w:pPr>
              <w:pStyle w:val="ListParagraph"/>
              <w:numPr>
                <w:ilvl w:val="0"/>
                <w:numId w:val="29"/>
              </w:numPr>
            </w:pPr>
            <w:r>
              <w:t>Testing</w:t>
            </w:r>
          </w:p>
          <w:p w14:paraId="222F1AD7" w14:textId="77777777" w:rsidR="00974B57" w:rsidRDefault="00974B57" w:rsidP="00974B57">
            <w:pPr>
              <w:pStyle w:val="ListParagraph"/>
              <w:numPr>
                <w:ilvl w:val="1"/>
                <w:numId w:val="29"/>
              </w:numPr>
            </w:pPr>
            <w:r>
              <w:t>Functional</w:t>
            </w:r>
          </w:p>
          <w:p w14:paraId="04257DA8" w14:textId="77777777" w:rsidR="00974B57" w:rsidRDefault="00974B57" w:rsidP="00974B57">
            <w:pPr>
              <w:pStyle w:val="ListParagraph"/>
              <w:numPr>
                <w:ilvl w:val="1"/>
                <w:numId w:val="29"/>
              </w:numPr>
            </w:pPr>
            <w:r>
              <w:t>Usability</w:t>
            </w:r>
          </w:p>
          <w:p w14:paraId="2D523773" w14:textId="77777777" w:rsidR="00974B57" w:rsidRDefault="00974B57" w:rsidP="00974B57">
            <w:pPr>
              <w:pStyle w:val="ListParagraph"/>
              <w:numPr>
                <w:ilvl w:val="1"/>
                <w:numId w:val="29"/>
              </w:numPr>
            </w:pPr>
            <w:r>
              <w:t>Regression</w:t>
            </w:r>
          </w:p>
          <w:p w14:paraId="46261111" w14:textId="77777777" w:rsidR="00974B57" w:rsidRDefault="00974B57" w:rsidP="00974B57">
            <w:pPr>
              <w:pStyle w:val="ListParagraph"/>
              <w:numPr>
                <w:ilvl w:val="0"/>
                <w:numId w:val="29"/>
              </w:numPr>
            </w:pPr>
            <w:r>
              <w:t>Bug fixing</w:t>
            </w:r>
          </w:p>
          <w:p w14:paraId="3D698E4B" w14:textId="77777777" w:rsidR="00974B57" w:rsidRDefault="00974B57" w:rsidP="00974B57">
            <w:pPr>
              <w:pStyle w:val="ListParagraph"/>
              <w:numPr>
                <w:ilvl w:val="0"/>
                <w:numId w:val="29"/>
              </w:numPr>
            </w:pPr>
            <w:r>
              <w:t>Final delivery</w:t>
            </w:r>
          </w:p>
        </w:tc>
      </w:tr>
    </w:tbl>
    <w:p w14:paraId="1FEADFE8" w14:textId="77777777" w:rsidR="00974B57" w:rsidRDefault="00974B57" w:rsidP="00974B57"/>
    <w:p w14:paraId="109C7DE8" w14:textId="77777777" w:rsidR="00974B57" w:rsidRDefault="00974B57" w:rsidP="00974B57"/>
    <w:p w14:paraId="5E96F0B7" w14:textId="77777777" w:rsidR="00974B57" w:rsidRDefault="00974B57" w:rsidP="00974B57"/>
    <w:p w14:paraId="5F9D889A" w14:textId="77777777" w:rsidR="00974B57" w:rsidRDefault="00974B57" w:rsidP="00974B57"/>
    <w:p w14:paraId="398E59E8" w14:textId="77777777" w:rsidR="00974B57" w:rsidRDefault="00974B57" w:rsidP="00974B57">
      <w:pPr>
        <w:pStyle w:val="Heading1"/>
        <w:rPr>
          <w:rFonts w:ascii="Calibri" w:hAnsi="Calibri"/>
        </w:rPr>
      </w:pPr>
      <w:r>
        <w:rPr>
          <w:rFonts w:ascii="Calibri" w:hAnsi="Calibri"/>
        </w:rPr>
        <w:t>6. Task Management (Jira)</w:t>
      </w:r>
    </w:p>
    <w:p w14:paraId="251BEA95" w14:textId="77777777" w:rsidR="00974B57" w:rsidRDefault="00974B57" w:rsidP="00974B57">
      <w:pPr>
        <w:spacing w:after="0"/>
        <w:rPr>
          <w:sz w:val="28"/>
          <w:szCs w:val="28"/>
        </w:rPr>
      </w:pPr>
      <w:r>
        <w:rPr>
          <w:sz w:val="28"/>
          <w:szCs w:val="28"/>
        </w:rPr>
        <w:t xml:space="preserve">The team uses </w:t>
      </w:r>
      <w:r>
        <w:rPr>
          <w:b/>
          <w:bCs/>
          <w:sz w:val="28"/>
          <w:szCs w:val="28"/>
        </w:rPr>
        <w:t>Jira</w:t>
      </w:r>
      <w:r>
        <w:rPr>
          <w:sz w:val="28"/>
          <w:szCs w:val="28"/>
        </w:rPr>
        <w:t xml:space="preserve"> to manage, assign and track all project tasks. Each work item such as creating documents, developing features, or testing</w:t>
      </w:r>
    </w:p>
    <w:p w14:paraId="3B030CAD" w14:textId="77777777" w:rsidR="00974B57" w:rsidRDefault="00974B57" w:rsidP="00974B57">
      <w:pPr>
        <w:rPr>
          <w:sz w:val="28"/>
          <w:szCs w:val="28"/>
        </w:rPr>
      </w:pPr>
      <w:r>
        <w:rPr>
          <w:sz w:val="28"/>
          <w:szCs w:val="28"/>
        </w:rPr>
        <w:t>is logged as a separate issue.</w:t>
      </w:r>
    </w:p>
    <w:p w14:paraId="7F0A2BAD" w14:textId="77777777" w:rsidR="00974B57" w:rsidRDefault="00974B57" w:rsidP="00974B57">
      <w:pPr>
        <w:rPr>
          <w:sz w:val="28"/>
          <w:szCs w:val="28"/>
        </w:rPr>
      </w:pPr>
      <w:r>
        <w:rPr>
          <w:sz w:val="28"/>
          <w:szCs w:val="28"/>
        </w:rPr>
        <w:t xml:space="preserve">Step-by-step workflow </w:t>
      </w:r>
      <w:proofErr w:type="gramStart"/>
      <w:r>
        <w:rPr>
          <w:sz w:val="28"/>
          <w:szCs w:val="28"/>
        </w:rPr>
        <w:t>followed</w:t>
      </w:r>
      <w:proofErr w:type="gramEnd"/>
      <w:r>
        <w:rPr>
          <w:sz w:val="28"/>
          <w:szCs w:val="28"/>
        </w:rPr>
        <w:t>:</w:t>
      </w:r>
    </w:p>
    <w:p w14:paraId="443A7C17" w14:textId="77777777" w:rsidR="00974B57" w:rsidRDefault="00974B57" w:rsidP="00974B57">
      <w:pPr>
        <w:rPr>
          <w:b/>
          <w:bCs/>
          <w:sz w:val="28"/>
          <w:szCs w:val="28"/>
        </w:rPr>
      </w:pPr>
      <w:r>
        <w:rPr>
          <w:b/>
          <w:bCs/>
          <w:sz w:val="28"/>
          <w:szCs w:val="28"/>
        </w:rPr>
        <w:t>1-Task Creation:</w:t>
      </w:r>
    </w:p>
    <w:p w14:paraId="12B75C18" w14:textId="77777777" w:rsidR="00974B57" w:rsidRDefault="00974B57" w:rsidP="00974B57">
      <w:pPr>
        <w:pStyle w:val="ListParagraph"/>
        <w:numPr>
          <w:ilvl w:val="0"/>
          <w:numId w:val="30"/>
        </w:numPr>
        <w:rPr>
          <w:sz w:val="24"/>
          <w:szCs w:val="24"/>
        </w:rPr>
      </w:pPr>
      <w:r>
        <w:rPr>
          <w:sz w:val="24"/>
          <w:szCs w:val="24"/>
        </w:rPr>
        <w:t>A new Jira issue is created for each individual task (e.g., document writing, feature development, test case creation).</w:t>
      </w:r>
    </w:p>
    <w:p w14:paraId="1F54C11D" w14:textId="77777777" w:rsidR="00974B57" w:rsidRDefault="00974B57" w:rsidP="00974B57">
      <w:pPr>
        <w:pStyle w:val="ListParagraph"/>
        <w:numPr>
          <w:ilvl w:val="0"/>
          <w:numId w:val="30"/>
        </w:numPr>
        <w:rPr>
          <w:sz w:val="24"/>
          <w:szCs w:val="24"/>
        </w:rPr>
      </w:pPr>
      <w:r>
        <w:rPr>
          <w:sz w:val="24"/>
          <w:szCs w:val="24"/>
        </w:rPr>
        <w:t>A clear, concise description is written to explain the task's purpose and scope.</w:t>
      </w:r>
    </w:p>
    <w:p w14:paraId="11813873" w14:textId="77777777" w:rsidR="00974B57" w:rsidRDefault="00974B57" w:rsidP="00974B57">
      <w:pPr>
        <w:pStyle w:val="ListParagraph"/>
        <w:numPr>
          <w:ilvl w:val="0"/>
          <w:numId w:val="30"/>
        </w:numPr>
        <w:rPr>
          <w:sz w:val="24"/>
          <w:szCs w:val="24"/>
        </w:rPr>
      </w:pPr>
      <w:r>
        <w:rPr>
          <w:sz w:val="24"/>
          <w:szCs w:val="24"/>
        </w:rPr>
        <w:t>The description includes:</w:t>
      </w:r>
    </w:p>
    <w:p w14:paraId="255F4F1F" w14:textId="77777777" w:rsidR="00974B57" w:rsidRDefault="00974B57" w:rsidP="00974B57">
      <w:pPr>
        <w:pStyle w:val="ListParagraph"/>
        <w:numPr>
          <w:ilvl w:val="1"/>
          <w:numId w:val="30"/>
        </w:numPr>
        <w:rPr>
          <w:sz w:val="24"/>
          <w:szCs w:val="24"/>
        </w:rPr>
      </w:pPr>
      <w:r>
        <w:rPr>
          <w:b/>
          <w:bCs/>
          <w:sz w:val="24"/>
          <w:szCs w:val="24"/>
        </w:rPr>
        <w:t>Owner</w:t>
      </w:r>
      <w:r>
        <w:rPr>
          <w:sz w:val="24"/>
          <w:szCs w:val="24"/>
        </w:rPr>
        <w:t xml:space="preserve">: The person responsible for executing the task (mentioned </w:t>
      </w:r>
      <w:proofErr w:type="gramStart"/>
      <w:r>
        <w:rPr>
          <w:sz w:val="24"/>
          <w:szCs w:val="24"/>
        </w:rPr>
        <w:t>using @)</w:t>
      </w:r>
      <w:proofErr w:type="gramEnd"/>
      <w:r>
        <w:rPr>
          <w:sz w:val="24"/>
          <w:szCs w:val="24"/>
        </w:rPr>
        <w:t>.</w:t>
      </w:r>
    </w:p>
    <w:p w14:paraId="546B2CB4" w14:textId="77777777" w:rsidR="00974B57" w:rsidRDefault="00974B57" w:rsidP="00974B57">
      <w:pPr>
        <w:pStyle w:val="ListParagraph"/>
        <w:numPr>
          <w:ilvl w:val="1"/>
          <w:numId w:val="30"/>
        </w:numPr>
        <w:rPr>
          <w:sz w:val="24"/>
          <w:szCs w:val="24"/>
        </w:rPr>
      </w:pPr>
      <w:r>
        <w:rPr>
          <w:b/>
          <w:bCs/>
          <w:sz w:val="24"/>
          <w:szCs w:val="24"/>
        </w:rPr>
        <w:t>Reviewer</w:t>
      </w:r>
      <w:r>
        <w:rPr>
          <w:sz w:val="24"/>
          <w:szCs w:val="24"/>
        </w:rPr>
        <w:t xml:space="preserve">: The person responsible for reviewing and validating the task (also mentioned </w:t>
      </w:r>
      <w:proofErr w:type="gramStart"/>
      <w:r>
        <w:rPr>
          <w:sz w:val="24"/>
          <w:szCs w:val="24"/>
        </w:rPr>
        <w:t>using @)</w:t>
      </w:r>
      <w:proofErr w:type="gramEnd"/>
      <w:r>
        <w:rPr>
          <w:sz w:val="24"/>
          <w:szCs w:val="24"/>
        </w:rPr>
        <w:t>.</w:t>
      </w:r>
    </w:p>
    <w:p w14:paraId="2E9EEA6E" w14:textId="77777777" w:rsidR="00974B57" w:rsidRDefault="00974B57" w:rsidP="00974B57">
      <w:pPr>
        <w:spacing w:after="0"/>
        <w:rPr>
          <w:b/>
          <w:bCs/>
          <w:sz w:val="28"/>
          <w:szCs w:val="28"/>
        </w:rPr>
      </w:pPr>
      <w:r>
        <w:rPr>
          <w:b/>
          <w:bCs/>
          <w:sz w:val="28"/>
          <w:szCs w:val="28"/>
        </w:rPr>
        <w:t>2-Assignment:</w:t>
      </w:r>
    </w:p>
    <w:p w14:paraId="21944D2A" w14:textId="77777777" w:rsidR="00974B57" w:rsidRDefault="00974B57" w:rsidP="00974B57">
      <w:pPr>
        <w:numPr>
          <w:ilvl w:val="0"/>
          <w:numId w:val="31"/>
        </w:num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 is initially assigned to the </w:t>
      </w:r>
      <w:r>
        <w:rPr>
          <w:rFonts w:ascii="Times New Roman" w:eastAsia="Times New Roman" w:hAnsi="Times New Roman" w:cs="Times New Roman"/>
          <w:b/>
          <w:bCs/>
          <w:sz w:val="24"/>
          <w:szCs w:val="24"/>
        </w:rPr>
        <w:t>Owner</w:t>
      </w:r>
      <w:r>
        <w:rPr>
          <w:rFonts w:ascii="Times New Roman" w:eastAsia="Times New Roman" w:hAnsi="Times New Roman" w:cs="Times New Roman"/>
          <w:sz w:val="24"/>
          <w:szCs w:val="24"/>
        </w:rPr>
        <w:t xml:space="preserve"> (the person who will work on it).</w:t>
      </w:r>
    </w:p>
    <w:p w14:paraId="5160F782" w14:textId="77777777" w:rsidR="00974B57" w:rsidRDefault="00974B57" w:rsidP="00974B57">
      <w:pPr>
        <w:spacing w:after="0"/>
        <w:rPr>
          <w:b/>
          <w:bCs/>
          <w:sz w:val="28"/>
          <w:szCs w:val="28"/>
        </w:rPr>
      </w:pPr>
      <w:r>
        <w:rPr>
          <w:b/>
          <w:bCs/>
          <w:sz w:val="28"/>
          <w:szCs w:val="28"/>
        </w:rPr>
        <w:lastRenderedPageBreak/>
        <w:t>3-Task Workflow:</w:t>
      </w:r>
    </w:p>
    <w:p w14:paraId="1004195C" w14:textId="77777777" w:rsidR="00974B57" w:rsidRDefault="00974B57" w:rsidP="00974B57">
      <w:pPr>
        <w:rPr>
          <w:sz w:val="24"/>
          <w:szCs w:val="24"/>
        </w:rPr>
      </w:pPr>
      <w:r>
        <w:rPr>
          <w:sz w:val="24"/>
          <w:szCs w:val="24"/>
        </w:rPr>
        <w:t xml:space="preserve">Tasks follow a structured flow: </w:t>
      </w:r>
      <w:r>
        <w:rPr>
          <w:b/>
          <w:bCs/>
          <w:sz w:val="24"/>
          <w:szCs w:val="24"/>
        </w:rPr>
        <w:t>To Do → In Progress→ In Review → Done</w:t>
      </w:r>
      <w:r>
        <w:rPr>
          <w:sz w:val="24"/>
          <w:szCs w:val="24"/>
        </w:rPr>
        <w:t>.</w:t>
      </w:r>
    </w:p>
    <w:p w14:paraId="084D9DD1" w14:textId="77777777" w:rsidR="00974B57" w:rsidRDefault="00974B57" w:rsidP="00974B57">
      <w:pPr>
        <w:spacing w:before="100" w:beforeAutospacing="1" w:after="100" w:afterAutospacing="1" w:line="240" w:lineRule="auto"/>
        <w:ind w:left="360"/>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To</w:t>
      </w:r>
      <w:proofErr w:type="gramEnd"/>
      <w:r>
        <w:rPr>
          <w:rFonts w:ascii="Times New Roman" w:eastAsia="Times New Roman" w:hAnsi="Times New Roman" w:cs="Times New Roman"/>
          <w:b/>
          <w:bCs/>
          <w:sz w:val="24"/>
          <w:szCs w:val="24"/>
        </w:rPr>
        <w:t xml:space="preserve"> Do</w:t>
      </w:r>
      <w:r>
        <w:rPr>
          <w:rFonts w:ascii="Times New Roman" w:eastAsia="Times New Roman" w:hAnsi="Times New Roman" w:cs="Times New Roman"/>
          <w:sz w:val="24"/>
          <w:szCs w:val="24"/>
        </w:rPr>
        <w:br/>
        <w:t>–The task is logged and ready to be started.</w:t>
      </w:r>
    </w:p>
    <w:p w14:paraId="24AC01AA" w14:textId="77777777" w:rsidR="00974B57" w:rsidRDefault="00974B57" w:rsidP="00974B57">
      <w:pPr>
        <w:spacing w:before="100" w:beforeAutospacing="1" w:after="100" w:afterAutospacing="1" w:line="240" w:lineRule="auto"/>
        <w:ind w:left="360"/>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In</w:t>
      </w:r>
      <w:proofErr w:type="gramEnd"/>
      <w:r>
        <w:rPr>
          <w:rFonts w:ascii="Times New Roman" w:eastAsia="Times New Roman" w:hAnsi="Times New Roman" w:cs="Times New Roman"/>
          <w:b/>
          <w:bCs/>
          <w:sz w:val="24"/>
          <w:szCs w:val="24"/>
        </w:rPr>
        <w:t xml:space="preserve"> Progress</w:t>
      </w:r>
      <w:r>
        <w:rPr>
          <w:rFonts w:ascii="Times New Roman" w:eastAsia="Times New Roman" w:hAnsi="Times New Roman" w:cs="Times New Roman"/>
          <w:sz w:val="24"/>
          <w:szCs w:val="24"/>
        </w:rPr>
        <w:br/>
        <w:t>– The owner begins working on the task.</w:t>
      </w:r>
    </w:p>
    <w:p w14:paraId="75C8AD12" w14:textId="77777777" w:rsidR="00974B57" w:rsidRDefault="00974B57" w:rsidP="00974B57">
      <w:pPr>
        <w:spacing w:before="100" w:beforeAutospacing="1" w:after="0" w:line="240" w:lineRule="auto"/>
        <w:ind w:left="360"/>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In</w:t>
      </w:r>
      <w:proofErr w:type="gramEnd"/>
      <w:r>
        <w:rPr>
          <w:rFonts w:ascii="Times New Roman" w:eastAsia="Times New Roman" w:hAnsi="Times New Roman" w:cs="Times New Roman"/>
          <w:b/>
          <w:bCs/>
          <w:sz w:val="24"/>
          <w:szCs w:val="24"/>
        </w:rPr>
        <w:t xml:space="preserve"> Review</w:t>
      </w:r>
      <w:r>
        <w:rPr>
          <w:rFonts w:ascii="Times New Roman" w:eastAsia="Times New Roman" w:hAnsi="Times New Roman" w:cs="Times New Roman"/>
          <w:sz w:val="24"/>
          <w:szCs w:val="24"/>
        </w:rPr>
        <w:br/>
        <w:t>– Once the owner completes the task:</w:t>
      </w:r>
    </w:p>
    <w:p w14:paraId="2EA49555" w14:textId="77777777" w:rsidR="00974B57" w:rsidRDefault="00974B57" w:rsidP="00974B57">
      <w:pPr>
        <w:pStyle w:val="ListParagraph"/>
        <w:numPr>
          <w:ilvl w:val="1"/>
          <w:numId w:val="31"/>
        </w:num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t>
      </w:r>
      <w:r>
        <w:rPr>
          <w:rFonts w:ascii="Times New Roman" w:eastAsia="Times New Roman" w:hAnsi="Times New Roman" w:cs="Times New Roman"/>
          <w:b/>
          <w:bCs/>
          <w:sz w:val="24"/>
          <w:szCs w:val="24"/>
        </w:rPr>
        <w:t>change the status to "In Review"</w:t>
      </w:r>
      <w:r>
        <w:rPr>
          <w:rFonts w:ascii="Times New Roman" w:eastAsia="Times New Roman" w:hAnsi="Times New Roman" w:cs="Times New Roman"/>
          <w:sz w:val="24"/>
          <w:szCs w:val="24"/>
        </w:rPr>
        <w:t>.</w:t>
      </w:r>
    </w:p>
    <w:p w14:paraId="7B01B937" w14:textId="77777777" w:rsidR="00974B57" w:rsidRDefault="00974B57" w:rsidP="00974B57">
      <w:pPr>
        <w:pStyle w:val="ListParagraph"/>
        <w:numPr>
          <w:ilvl w:val="1"/>
          <w:numId w:val="3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t>
      </w:r>
      <w:r>
        <w:rPr>
          <w:rFonts w:ascii="Times New Roman" w:eastAsia="Times New Roman" w:hAnsi="Times New Roman" w:cs="Times New Roman"/>
          <w:b/>
          <w:bCs/>
          <w:sz w:val="24"/>
          <w:szCs w:val="24"/>
        </w:rPr>
        <w:t>reassign the task to the Reviewer</w:t>
      </w:r>
      <w:r>
        <w:rPr>
          <w:rFonts w:ascii="Times New Roman" w:eastAsia="Times New Roman" w:hAnsi="Times New Roman" w:cs="Times New Roman"/>
          <w:sz w:val="24"/>
          <w:szCs w:val="24"/>
        </w:rPr>
        <w:t>.</w:t>
      </w:r>
    </w:p>
    <w:p w14:paraId="0C2B5CEF" w14:textId="77777777" w:rsidR="00974B57" w:rsidRDefault="00974B57" w:rsidP="00974B57">
      <w:pPr>
        <w:spacing w:before="100" w:beforeAutospacing="1" w:after="0" w:line="240" w:lineRule="auto"/>
        <w:ind w:left="450" w:hanging="90"/>
        <w:rPr>
          <w:rFonts w:ascii="Times New Roman" w:eastAsia="Times New Roman" w:hAnsi="Times New Roman" w:cs="Times New Roman"/>
          <w:b/>
          <w:bCs/>
          <w:sz w:val="24"/>
          <w:szCs w:val="24"/>
        </w:rPr>
      </w:pPr>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Review Feedback</w:t>
      </w:r>
    </w:p>
    <w:p w14:paraId="7698EA4D" w14:textId="77777777" w:rsidR="00974B57" w:rsidRDefault="00974B57" w:rsidP="00974B57">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review document is uploaded to that specific issue.</w:t>
      </w:r>
    </w:p>
    <w:p w14:paraId="636195FD" w14:textId="77777777" w:rsidR="00974B57" w:rsidRDefault="00974B57" w:rsidP="00974B57">
      <w:pPr>
        <w:numPr>
          <w:ilvl w:val="0"/>
          <w:numId w:val="32"/>
        </w:num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w:t>
      </w:r>
      <w:r>
        <w:rPr>
          <w:rFonts w:ascii="Times New Roman" w:eastAsia="Times New Roman" w:hAnsi="Times New Roman" w:cs="Times New Roman"/>
          <w:b/>
          <w:bCs/>
          <w:sz w:val="24"/>
          <w:szCs w:val="24"/>
        </w:rPr>
        <w:t>review passes</w:t>
      </w:r>
      <w:r>
        <w:rPr>
          <w:rFonts w:ascii="Times New Roman" w:eastAsia="Times New Roman" w:hAnsi="Times New Roman" w:cs="Times New Roman"/>
          <w:sz w:val="24"/>
          <w:szCs w:val="24"/>
        </w:rPr>
        <w:t xml:space="preserve"> with no issues:</w:t>
      </w:r>
    </w:p>
    <w:p w14:paraId="31C3FB3B" w14:textId="77777777" w:rsidR="00974B57" w:rsidRDefault="00974B57" w:rsidP="00974B57">
      <w:pPr>
        <w:numPr>
          <w:ilvl w:val="1"/>
          <w:numId w:val="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Reviewer </w:t>
      </w:r>
      <w:r>
        <w:rPr>
          <w:rFonts w:ascii="Times New Roman" w:eastAsia="Times New Roman" w:hAnsi="Times New Roman" w:cs="Times New Roman"/>
          <w:b/>
          <w:bCs/>
          <w:sz w:val="24"/>
          <w:szCs w:val="24"/>
        </w:rPr>
        <w:t>changes the status to "Done"</w:t>
      </w:r>
      <w:r>
        <w:rPr>
          <w:rFonts w:ascii="Times New Roman" w:eastAsia="Times New Roman" w:hAnsi="Times New Roman" w:cs="Times New Roman"/>
          <w:sz w:val="24"/>
          <w:szCs w:val="24"/>
        </w:rPr>
        <w:t>.</w:t>
      </w:r>
    </w:p>
    <w:p w14:paraId="4689C4A0" w14:textId="77777777" w:rsidR="00974B57" w:rsidRDefault="00974B57" w:rsidP="00974B57">
      <w:pPr>
        <w:numPr>
          <w:ilvl w:val="0"/>
          <w:numId w:val="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w:t>
      </w:r>
      <w:r>
        <w:rPr>
          <w:rFonts w:ascii="Times New Roman" w:eastAsia="Times New Roman" w:hAnsi="Times New Roman" w:cs="Times New Roman"/>
          <w:b/>
          <w:bCs/>
          <w:sz w:val="24"/>
          <w:szCs w:val="24"/>
        </w:rPr>
        <w:t>review identifies gaps or issues</w:t>
      </w:r>
      <w:r>
        <w:rPr>
          <w:rFonts w:ascii="Times New Roman" w:eastAsia="Times New Roman" w:hAnsi="Times New Roman" w:cs="Times New Roman"/>
          <w:sz w:val="24"/>
          <w:szCs w:val="24"/>
        </w:rPr>
        <w:t>:</w:t>
      </w:r>
    </w:p>
    <w:p w14:paraId="2E48FED3" w14:textId="77777777" w:rsidR="00974B57" w:rsidRDefault="00974B57" w:rsidP="00974B57">
      <w:pPr>
        <w:numPr>
          <w:ilvl w:val="1"/>
          <w:numId w:val="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Reviewer </w:t>
      </w:r>
      <w:r>
        <w:rPr>
          <w:rFonts w:ascii="Times New Roman" w:eastAsia="Times New Roman" w:hAnsi="Times New Roman" w:cs="Times New Roman"/>
          <w:b/>
          <w:bCs/>
          <w:sz w:val="24"/>
          <w:szCs w:val="24"/>
        </w:rPr>
        <w:t>changes the status back to "In Progress"</w:t>
      </w:r>
      <w:r>
        <w:rPr>
          <w:rFonts w:ascii="Times New Roman" w:eastAsia="Times New Roman" w:hAnsi="Times New Roman" w:cs="Times New Roman"/>
          <w:sz w:val="24"/>
          <w:szCs w:val="24"/>
        </w:rPr>
        <w:t>.</w:t>
      </w:r>
    </w:p>
    <w:p w14:paraId="4164B02E" w14:textId="77777777" w:rsidR="00974B57" w:rsidRDefault="00974B57" w:rsidP="00974B57">
      <w:pPr>
        <w:numPr>
          <w:ilvl w:val="1"/>
          <w:numId w:val="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task is </w:t>
      </w:r>
      <w:r>
        <w:rPr>
          <w:rFonts w:ascii="Times New Roman" w:eastAsia="Times New Roman" w:hAnsi="Times New Roman" w:cs="Times New Roman"/>
          <w:b/>
          <w:bCs/>
          <w:sz w:val="24"/>
          <w:szCs w:val="24"/>
        </w:rPr>
        <w:t>reassigned to the Owner</w:t>
      </w:r>
      <w:r>
        <w:rPr>
          <w:rFonts w:ascii="Times New Roman" w:eastAsia="Times New Roman" w:hAnsi="Times New Roman" w:cs="Times New Roman"/>
          <w:sz w:val="24"/>
          <w:szCs w:val="24"/>
        </w:rPr>
        <w:t xml:space="preserve"> for corrections.</w:t>
      </w:r>
    </w:p>
    <w:p w14:paraId="2BFA64DC" w14:textId="77777777" w:rsidR="00974B57" w:rsidRDefault="00974B57" w:rsidP="00974B57">
      <w:pPr>
        <w:rPr>
          <w:color w:val="3071C3" w:themeColor="text2" w:themeTint="BF"/>
          <w:sz w:val="28"/>
          <w:szCs w:val="28"/>
        </w:rPr>
      </w:pPr>
      <w:r>
        <w:rPr>
          <w:b/>
          <w:bCs/>
          <w:color w:val="3071C3" w:themeColor="text2" w:themeTint="BF"/>
          <w:sz w:val="28"/>
          <w:szCs w:val="28"/>
        </w:rPr>
        <w:t>7. Change Requests (CR)</w:t>
      </w:r>
    </w:p>
    <w:p w14:paraId="3FFC06F7" w14:textId="77777777" w:rsidR="00974B57" w:rsidRDefault="00974B57" w:rsidP="00974B57">
      <w:pPr>
        <w:spacing w:after="0"/>
      </w:pPr>
      <w:r>
        <w:rPr>
          <w:b/>
          <w:bCs/>
        </w:rPr>
        <w:t>Change Request Process</w:t>
      </w:r>
    </w:p>
    <w:p w14:paraId="42A410AA" w14:textId="77777777" w:rsidR="00974B57" w:rsidRDefault="00974B57" w:rsidP="00974B57">
      <w:pPr>
        <w:numPr>
          <w:ilvl w:val="0"/>
          <w:numId w:val="33"/>
        </w:numPr>
        <w:spacing w:after="0"/>
      </w:pPr>
      <w:r>
        <w:rPr>
          <w:b/>
          <w:bCs/>
        </w:rPr>
        <w:t>Submission</w:t>
      </w:r>
      <w:r>
        <w:t>:</w:t>
      </w:r>
    </w:p>
    <w:p w14:paraId="2B2028EB" w14:textId="77777777" w:rsidR="00974B57" w:rsidRDefault="00974B57" w:rsidP="00974B57">
      <w:pPr>
        <w:numPr>
          <w:ilvl w:val="1"/>
          <w:numId w:val="33"/>
        </w:numPr>
        <w:spacing w:after="0"/>
      </w:pPr>
      <w:r>
        <w:t>CRs must be submitted via a </w:t>
      </w:r>
      <w:r>
        <w:rPr>
          <w:b/>
          <w:bCs/>
        </w:rPr>
        <w:t>formal CR Form</w:t>
      </w:r>
      <w:r>
        <w:t> or documented email/meeting notes.</w:t>
      </w:r>
    </w:p>
    <w:p w14:paraId="0BCE8D13" w14:textId="77777777" w:rsidR="00974B57" w:rsidRDefault="00974B57" w:rsidP="00974B57">
      <w:pPr>
        <w:numPr>
          <w:ilvl w:val="0"/>
          <w:numId w:val="33"/>
        </w:numPr>
        <w:spacing w:before="240" w:after="0"/>
      </w:pPr>
      <w:r>
        <w:rPr>
          <w:b/>
          <w:bCs/>
        </w:rPr>
        <w:t>Review</w:t>
      </w:r>
      <w:r>
        <w:t>:</w:t>
      </w:r>
    </w:p>
    <w:p w14:paraId="0E06D33E" w14:textId="77777777" w:rsidR="00974B57" w:rsidRDefault="00974B57" w:rsidP="00974B57">
      <w:pPr>
        <w:numPr>
          <w:ilvl w:val="1"/>
          <w:numId w:val="33"/>
        </w:numPr>
        <w:spacing w:after="0"/>
      </w:pPr>
      <w:r>
        <w:rPr>
          <w:b/>
          <w:bCs/>
        </w:rPr>
        <w:t>Project Manager (Ebrahem Mostafa)</w:t>
      </w:r>
      <w:r>
        <w:t> assesses impact on scope, cost, and schedule.</w:t>
      </w:r>
    </w:p>
    <w:p w14:paraId="36E2B3FC" w14:textId="77777777" w:rsidR="00974B57" w:rsidRDefault="00974B57" w:rsidP="00974B57">
      <w:pPr>
        <w:numPr>
          <w:ilvl w:val="1"/>
          <w:numId w:val="33"/>
        </w:numPr>
        <w:spacing w:after="0"/>
      </w:pPr>
      <w:r>
        <w:t>Stakeholders/technical team may be consulted for feasibility analysis.</w:t>
      </w:r>
    </w:p>
    <w:p w14:paraId="321FA8CF" w14:textId="77777777" w:rsidR="00974B57" w:rsidRDefault="00974B57" w:rsidP="00974B57">
      <w:pPr>
        <w:numPr>
          <w:ilvl w:val="0"/>
          <w:numId w:val="33"/>
        </w:numPr>
        <w:spacing w:before="240" w:after="0"/>
      </w:pPr>
      <w:r>
        <w:rPr>
          <w:b/>
          <w:bCs/>
        </w:rPr>
        <w:t>Approval/Rejection</w:t>
      </w:r>
      <w:r>
        <w:t>:</w:t>
      </w:r>
    </w:p>
    <w:p w14:paraId="039BD403" w14:textId="77777777" w:rsidR="00974B57" w:rsidRDefault="00974B57" w:rsidP="00974B57">
      <w:pPr>
        <w:numPr>
          <w:ilvl w:val="1"/>
          <w:numId w:val="33"/>
        </w:numPr>
        <w:spacing w:after="0"/>
      </w:pPr>
      <w:r>
        <w:t>Decision communicated to stakeholders.</w:t>
      </w:r>
    </w:p>
    <w:p w14:paraId="0C211D28" w14:textId="77777777" w:rsidR="00974B57" w:rsidRDefault="00974B57" w:rsidP="00974B57">
      <w:pPr>
        <w:numPr>
          <w:ilvl w:val="1"/>
          <w:numId w:val="33"/>
        </w:numPr>
        <w:spacing w:after="0"/>
      </w:pPr>
      <w:r>
        <w:t>Rejected CRs require a documented rationale.</w:t>
      </w:r>
    </w:p>
    <w:p w14:paraId="6D68457F" w14:textId="77777777" w:rsidR="00974B57" w:rsidRDefault="00974B57" w:rsidP="00974B57">
      <w:pPr>
        <w:numPr>
          <w:ilvl w:val="0"/>
          <w:numId w:val="33"/>
        </w:numPr>
        <w:spacing w:before="240" w:after="0"/>
      </w:pPr>
      <w:r>
        <w:rPr>
          <w:b/>
          <w:bCs/>
        </w:rPr>
        <w:t>Implementation</w:t>
      </w:r>
      <w:r>
        <w:t>:</w:t>
      </w:r>
    </w:p>
    <w:p w14:paraId="543EFB4B" w14:textId="77777777" w:rsidR="00974B57" w:rsidRDefault="00974B57" w:rsidP="00974B57">
      <w:pPr>
        <w:numPr>
          <w:ilvl w:val="1"/>
          <w:numId w:val="33"/>
        </w:numPr>
        <w:spacing w:after="0"/>
      </w:pPr>
      <w:r>
        <w:t>Approved changes are added to the </w:t>
      </w:r>
      <w:r>
        <w:rPr>
          <w:b/>
          <w:bCs/>
        </w:rPr>
        <w:t>product backlog</w:t>
      </w:r>
      <w:r>
        <w:t> for prioritization in future sprints.</w:t>
      </w:r>
    </w:p>
    <w:p w14:paraId="0F3B444A" w14:textId="77777777" w:rsidR="00974B57" w:rsidRDefault="00974B57" w:rsidP="00974B57">
      <w:pPr>
        <w:spacing w:before="100" w:beforeAutospacing="1" w:after="100" w:afterAutospacing="1" w:line="240" w:lineRule="auto"/>
        <w:rPr>
          <w:rFonts w:ascii="Calibri" w:eastAsia="Times New Roman" w:hAnsi="Calibri" w:cs="Calibri"/>
          <w:b/>
          <w:bCs/>
        </w:rPr>
      </w:pPr>
      <w:r>
        <w:rPr>
          <w:rFonts w:ascii="Calibri" w:eastAsia="Times New Roman" w:hAnsi="Calibri" w:cs="Calibri"/>
          <w:b/>
          <w:bCs/>
        </w:rPr>
        <w:t>Example CRs for This Project</w:t>
      </w:r>
    </w:p>
    <w:tbl>
      <w:tblPr>
        <w:tblW w:w="9322" w:type="dxa"/>
        <w:tblBorders>
          <w:top w:val="thickThinLargeGap" w:sz="24" w:space="0" w:color="000000" w:themeColor="text1"/>
          <w:left w:val="thickThinLargeGap" w:sz="24" w:space="0" w:color="000000" w:themeColor="text1"/>
          <w:bottom w:val="thickThinLargeGap" w:sz="24" w:space="0" w:color="000000" w:themeColor="text1"/>
          <w:right w:val="thickThinLargeGap" w:sz="24" w:space="0" w:color="000000" w:themeColor="text1"/>
          <w:insideH w:val="thickThinLargeGap" w:sz="24" w:space="0" w:color="000000" w:themeColor="text1"/>
          <w:insideV w:val="thickThinLargeGap" w:sz="24" w:space="0" w:color="000000" w:themeColor="text1"/>
        </w:tblBorders>
        <w:tblLook w:val="04A0" w:firstRow="1" w:lastRow="0" w:firstColumn="1" w:lastColumn="0" w:noHBand="0" w:noVBand="1"/>
      </w:tblPr>
      <w:tblGrid>
        <w:gridCol w:w="3980"/>
        <w:gridCol w:w="2992"/>
        <w:gridCol w:w="2350"/>
      </w:tblGrid>
      <w:tr w:rsidR="00974B57" w14:paraId="279A0FC0" w14:textId="77777777" w:rsidTr="00974B57">
        <w:trPr>
          <w:tblHeader/>
        </w:trPr>
        <w:tc>
          <w:tcPr>
            <w:tcW w:w="3980" w:type="dxa"/>
            <w:tcBorders>
              <w:top w:val="thickThinLargeGap" w:sz="24" w:space="0" w:color="000000" w:themeColor="text1"/>
              <w:left w:val="thickThinLargeGap" w:sz="24" w:space="0" w:color="000000" w:themeColor="text1"/>
              <w:bottom w:val="thickThinLargeGap" w:sz="24" w:space="0" w:color="000000" w:themeColor="text1"/>
              <w:right w:val="thickThinLargeGap" w:sz="24" w:space="0" w:color="000000" w:themeColor="text1"/>
            </w:tcBorders>
            <w:tcMar>
              <w:top w:w="150" w:type="dxa"/>
              <w:left w:w="0" w:type="dxa"/>
              <w:bottom w:w="150" w:type="dxa"/>
              <w:right w:w="150" w:type="dxa"/>
            </w:tcMar>
            <w:vAlign w:val="center"/>
            <w:hideMark/>
          </w:tcPr>
          <w:p w14:paraId="6FB78EC4"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lastRenderedPageBreak/>
              <w:t>Request</w:t>
            </w:r>
          </w:p>
        </w:tc>
        <w:tc>
          <w:tcPr>
            <w:tcW w:w="2992" w:type="dxa"/>
            <w:tcBorders>
              <w:top w:val="thickThinLargeGap" w:sz="24" w:space="0" w:color="000000" w:themeColor="text1"/>
              <w:left w:val="thickThinLargeGap" w:sz="24" w:space="0" w:color="000000" w:themeColor="text1"/>
              <w:bottom w:val="thickThinLargeGap" w:sz="24" w:space="0" w:color="000000" w:themeColor="text1"/>
              <w:right w:val="thickThinLargeGap" w:sz="24" w:space="0" w:color="000000" w:themeColor="text1"/>
            </w:tcBorders>
            <w:tcMar>
              <w:top w:w="150" w:type="dxa"/>
              <w:left w:w="150" w:type="dxa"/>
              <w:bottom w:w="150" w:type="dxa"/>
              <w:right w:w="150" w:type="dxa"/>
            </w:tcMar>
            <w:vAlign w:val="center"/>
            <w:hideMark/>
          </w:tcPr>
          <w:p w14:paraId="6FECE4C5"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Impact</w:t>
            </w:r>
          </w:p>
        </w:tc>
        <w:tc>
          <w:tcPr>
            <w:tcW w:w="2350" w:type="dxa"/>
            <w:tcBorders>
              <w:top w:val="thickThinLargeGap" w:sz="24" w:space="0" w:color="000000" w:themeColor="text1"/>
              <w:left w:val="thickThinLargeGap" w:sz="24" w:space="0" w:color="000000" w:themeColor="text1"/>
              <w:bottom w:val="thickThinLargeGap" w:sz="24" w:space="0" w:color="000000" w:themeColor="text1"/>
              <w:right w:val="thickThinLargeGap" w:sz="24" w:space="0" w:color="000000" w:themeColor="text1"/>
            </w:tcBorders>
            <w:tcMar>
              <w:top w:w="150" w:type="dxa"/>
              <w:left w:w="150" w:type="dxa"/>
              <w:bottom w:w="150" w:type="dxa"/>
              <w:right w:w="150" w:type="dxa"/>
            </w:tcMar>
            <w:vAlign w:val="center"/>
            <w:hideMark/>
          </w:tcPr>
          <w:p w14:paraId="6E11453C"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Decision</w:t>
            </w:r>
          </w:p>
        </w:tc>
      </w:tr>
      <w:tr w:rsidR="00974B57" w14:paraId="16B84798" w14:textId="77777777" w:rsidTr="00974B57">
        <w:tc>
          <w:tcPr>
            <w:tcW w:w="3980" w:type="dxa"/>
            <w:tcBorders>
              <w:top w:val="thickThinLargeGap" w:sz="24" w:space="0" w:color="000000" w:themeColor="text1"/>
              <w:left w:val="thickThinLargeGap" w:sz="24" w:space="0" w:color="000000" w:themeColor="text1"/>
              <w:bottom w:val="thickThinLargeGap" w:sz="24" w:space="0" w:color="000000" w:themeColor="text1"/>
              <w:right w:val="thickThinLargeGap" w:sz="24" w:space="0" w:color="000000" w:themeColor="text1"/>
            </w:tcBorders>
            <w:tcMar>
              <w:top w:w="150" w:type="dxa"/>
              <w:left w:w="0" w:type="dxa"/>
              <w:bottom w:w="150" w:type="dxa"/>
              <w:right w:w="150" w:type="dxa"/>
            </w:tcMar>
            <w:vAlign w:val="center"/>
            <w:hideMark/>
          </w:tcPr>
          <w:p w14:paraId="5C5B0374"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Add "Price Comparison" feature for buyers.</w:t>
            </w:r>
          </w:p>
        </w:tc>
        <w:tc>
          <w:tcPr>
            <w:tcW w:w="2992" w:type="dxa"/>
            <w:tcBorders>
              <w:top w:val="thickThinLargeGap" w:sz="24" w:space="0" w:color="000000" w:themeColor="text1"/>
              <w:left w:val="thickThinLargeGap" w:sz="24" w:space="0" w:color="000000" w:themeColor="text1"/>
              <w:bottom w:val="thickThinLargeGap" w:sz="24" w:space="0" w:color="000000" w:themeColor="text1"/>
              <w:right w:val="thickThinLargeGap" w:sz="24" w:space="0" w:color="000000" w:themeColor="text1"/>
            </w:tcBorders>
            <w:tcMar>
              <w:top w:w="150" w:type="dxa"/>
              <w:left w:w="150" w:type="dxa"/>
              <w:bottom w:w="150" w:type="dxa"/>
              <w:right w:w="150" w:type="dxa"/>
            </w:tcMar>
            <w:vAlign w:val="center"/>
            <w:hideMark/>
          </w:tcPr>
          <w:p w14:paraId="2AA056A7"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+2 weeks development; $5k cost.</w:t>
            </w:r>
          </w:p>
        </w:tc>
        <w:tc>
          <w:tcPr>
            <w:tcW w:w="2350" w:type="dxa"/>
            <w:tcBorders>
              <w:top w:val="thickThinLargeGap" w:sz="24" w:space="0" w:color="000000" w:themeColor="text1"/>
              <w:left w:val="thickThinLargeGap" w:sz="24" w:space="0" w:color="000000" w:themeColor="text1"/>
              <w:bottom w:val="thickThinLargeGap" w:sz="24" w:space="0" w:color="000000" w:themeColor="text1"/>
              <w:right w:val="thickThinLargeGap" w:sz="24" w:space="0" w:color="000000" w:themeColor="text1"/>
            </w:tcBorders>
            <w:tcMar>
              <w:top w:w="150" w:type="dxa"/>
              <w:left w:w="150" w:type="dxa"/>
              <w:bottom w:w="150" w:type="dxa"/>
              <w:right w:w="150" w:type="dxa"/>
            </w:tcMar>
            <w:vAlign w:val="center"/>
            <w:hideMark/>
          </w:tcPr>
          <w:p w14:paraId="64291284"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Approved for Phase 2.</w:t>
            </w:r>
          </w:p>
        </w:tc>
      </w:tr>
      <w:tr w:rsidR="00974B57" w14:paraId="4846DA53" w14:textId="77777777" w:rsidTr="00974B57">
        <w:tc>
          <w:tcPr>
            <w:tcW w:w="3980" w:type="dxa"/>
            <w:tcBorders>
              <w:top w:val="thickThinLargeGap" w:sz="24" w:space="0" w:color="000000" w:themeColor="text1"/>
              <w:left w:val="thickThinLargeGap" w:sz="24" w:space="0" w:color="000000" w:themeColor="text1"/>
              <w:bottom w:val="thickThinLargeGap" w:sz="24" w:space="0" w:color="000000" w:themeColor="text1"/>
              <w:right w:val="thickThinLargeGap" w:sz="24" w:space="0" w:color="000000" w:themeColor="text1"/>
            </w:tcBorders>
            <w:tcMar>
              <w:top w:w="150" w:type="dxa"/>
              <w:left w:w="0" w:type="dxa"/>
              <w:bottom w:w="150" w:type="dxa"/>
              <w:right w:w="150" w:type="dxa"/>
            </w:tcMar>
            <w:vAlign w:val="center"/>
            <w:hideMark/>
          </w:tcPr>
          <w:p w14:paraId="369F4C70"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Allow sellers to upload video reviews of cars.</w:t>
            </w:r>
          </w:p>
        </w:tc>
        <w:tc>
          <w:tcPr>
            <w:tcW w:w="2992" w:type="dxa"/>
            <w:tcBorders>
              <w:top w:val="thickThinLargeGap" w:sz="24" w:space="0" w:color="000000" w:themeColor="text1"/>
              <w:left w:val="thickThinLargeGap" w:sz="24" w:space="0" w:color="000000" w:themeColor="text1"/>
              <w:bottom w:val="thickThinLargeGap" w:sz="24" w:space="0" w:color="000000" w:themeColor="text1"/>
              <w:right w:val="thickThinLargeGap" w:sz="24" w:space="0" w:color="000000" w:themeColor="text1"/>
            </w:tcBorders>
            <w:tcMar>
              <w:top w:w="150" w:type="dxa"/>
              <w:left w:w="150" w:type="dxa"/>
              <w:bottom w:w="150" w:type="dxa"/>
              <w:right w:w="150" w:type="dxa"/>
            </w:tcMar>
            <w:vAlign w:val="center"/>
            <w:hideMark/>
          </w:tcPr>
          <w:p w14:paraId="184443B3"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+1 week; minor backend adjustments.</w:t>
            </w:r>
          </w:p>
        </w:tc>
        <w:tc>
          <w:tcPr>
            <w:tcW w:w="2350" w:type="dxa"/>
            <w:tcBorders>
              <w:top w:val="thickThinLargeGap" w:sz="24" w:space="0" w:color="000000" w:themeColor="text1"/>
              <w:left w:val="thickThinLargeGap" w:sz="24" w:space="0" w:color="000000" w:themeColor="text1"/>
              <w:bottom w:val="thickThinLargeGap" w:sz="24" w:space="0" w:color="000000" w:themeColor="text1"/>
              <w:right w:val="thickThinLargeGap" w:sz="24" w:space="0" w:color="000000" w:themeColor="text1"/>
            </w:tcBorders>
            <w:tcMar>
              <w:top w:w="150" w:type="dxa"/>
              <w:left w:w="150" w:type="dxa"/>
              <w:bottom w:w="150" w:type="dxa"/>
              <w:right w:w="150" w:type="dxa"/>
            </w:tcMar>
            <w:vAlign w:val="center"/>
            <w:hideMark/>
          </w:tcPr>
          <w:p w14:paraId="0DE5E9CB"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Rejected (Out of Scope).</w:t>
            </w:r>
          </w:p>
        </w:tc>
      </w:tr>
      <w:tr w:rsidR="00974B57" w14:paraId="3A059E2A" w14:textId="77777777" w:rsidTr="00974B57">
        <w:tc>
          <w:tcPr>
            <w:tcW w:w="3980" w:type="dxa"/>
            <w:tcBorders>
              <w:top w:val="thickThinLargeGap" w:sz="24" w:space="0" w:color="000000" w:themeColor="text1"/>
              <w:left w:val="thickThinLargeGap" w:sz="24" w:space="0" w:color="000000" w:themeColor="text1"/>
              <w:bottom w:val="thickThinLargeGap" w:sz="24" w:space="0" w:color="000000" w:themeColor="text1"/>
              <w:right w:val="thickThinLargeGap" w:sz="24" w:space="0" w:color="000000" w:themeColor="text1"/>
            </w:tcBorders>
            <w:tcMar>
              <w:top w:w="150" w:type="dxa"/>
              <w:left w:w="0" w:type="dxa"/>
              <w:bottom w:w="150" w:type="dxa"/>
              <w:right w:w="150" w:type="dxa"/>
            </w:tcMar>
            <w:vAlign w:val="center"/>
            <w:hideMark/>
          </w:tcPr>
          <w:p w14:paraId="61328A3A"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Integrate a chat system for buyer-seller communication.</w:t>
            </w:r>
          </w:p>
        </w:tc>
        <w:tc>
          <w:tcPr>
            <w:tcW w:w="2992" w:type="dxa"/>
            <w:tcBorders>
              <w:top w:val="thickThinLargeGap" w:sz="24" w:space="0" w:color="000000" w:themeColor="text1"/>
              <w:left w:val="thickThinLargeGap" w:sz="24" w:space="0" w:color="000000" w:themeColor="text1"/>
              <w:bottom w:val="thickThinLargeGap" w:sz="24" w:space="0" w:color="000000" w:themeColor="text1"/>
              <w:right w:val="thickThinLargeGap" w:sz="24" w:space="0" w:color="000000" w:themeColor="text1"/>
            </w:tcBorders>
            <w:tcMar>
              <w:top w:w="150" w:type="dxa"/>
              <w:left w:w="150" w:type="dxa"/>
              <w:bottom w:w="150" w:type="dxa"/>
              <w:right w:w="150" w:type="dxa"/>
            </w:tcMar>
            <w:vAlign w:val="center"/>
            <w:hideMark/>
          </w:tcPr>
          <w:p w14:paraId="6AEDB85F"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+3 weeks; $8k cost.</w:t>
            </w:r>
          </w:p>
        </w:tc>
        <w:tc>
          <w:tcPr>
            <w:tcW w:w="2350" w:type="dxa"/>
            <w:tcBorders>
              <w:top w:val="thickThinLargeGap" w:sz="24" w:space="0" w:color="000000" w:themeColor="text1"/>
              <w:left w:val="thickThinLargeGap" w:sz="24" w:space="0" w:color="000000" w:themeColor="text1"/>
              <w:bottom w:val="thickThinLargeGap" w:sz="24" w:space="0" w:color="000000" w:themeColor="text1"/>
              <w:right w:val="thickThinLargeGap" w:sz="24" w:space="0" w:color="000000" w:themeColor="text1"/>
            </w:tcBorders>
            <w:tcMar>
              <w:top w:w="150" w:type="dxa"/>
              <w:left w:w="150" w:type="dxa"/>
              <w:bottom w:w="150" w:type="dxa"/>
              <w:right w:w="150" w:type="dxa"/>
            </w:tcMar>
            <w:vAlign w:val="center"/>
            <w:hideMark/>
          </w:tcPr>
          <w:p w14:paraId="3CC70488"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Pending stakeholder review.</w:t>
            </w:r>
          </w:p>
        </w:tc>
      </w:tr>
    </w:tbl>
    <w:p w14:paraId="620FDFA9" w14:textId="77777777" w:rsidR="00974B57" w:rsidRDefault="00974B57" w:rsidP="00974B57">
      <w:pPr>
        <w:rPr>
          <w:rFonts w:ascii="Calibri" w:hAnsi="Calibri" w:cs="Calibri"/>
          <w:b/>
          <w:bCs/>
          <w:sz w:val="28"/>
          <w:szCs w:val="28"/>
        </w:rPr>
      </w:pPr>
    </w:p>
    <w:p w14:paraId="1604322F" w14:textId="77777777" w:rsidR="00974B57" w:rsidRDefault="00974B57" w:rsidP="00974B57">
      <w:pPr>
        <w:rPr>
          <w:b/>
          <w:bCs/>
          <w:color w:val="3071C3" w:themeColor="text2" w:themeTint="BF"/>
          <w:sz w:val="28"/>
          <w:szCs w:val="28"/>
        </w:rPr>
      </w:pPr>
      <w:r>
        <w:rPr>
          <w:b/>
          <w:bCs/>
          <w:color w:val="3071C3" w:themeColor="text2" w:themeTint="BF"/>
          <w:sz w:val="28"/>
          <w:szCs w:val="28"/>
        </w:rPr>
        <w:t>8. Risk Management</w:t>
      </w:r>
    </w:p>
    <w:p w14:paraId="3A05FC1B" w14:textId="77777777" w:rsidR="00974B57" w:rsidRDefault="00974B57" w:rsidP="00974B57">
      <w:pPr>
        <w:rPr>
          <w:rFonts w:ascii="Calibri" w:hAnsi="Calibri" w:cs="Calibri"/>
        </w:rPr>
      </w:pPr>
      <w:r>
        <w:rPr>
          <w:rFonts w:ascii="Calibri" w:hAnsi="Calibri" w:cs="Calibri"/>
        </w:rPr>
        <w:t>Identified risks and mitigation strategies for the project:</w:t>
      </w:r>
    </w:p>
    <w:p w14:paraId="12A57925" w14:textId="77777777" w:rsidR="00974B57" w:rsidRDefault="00974B57" w:rsidP="00974B57">
      <w:pPr>
        <w:rPr>
          <w:rFonts w:ascii="Calibri" w:hAnsi="Calibri" w:cs="Calibri"/>
        </w:rPr>
      </w:pPr>
      <w:r>
        <w:rPr>
          <w:rFonts w:ascii="Calibri" w:hAnsi="Calibri" w:cs="Calibri"/>
          <w:b/>
          <w:bCs/>
        </w:rPr>
        <w:t>Risk Register:</w:t>
      </w:r>
    </w:p>
    <w:tbl>
      <w:tblPr>
        <w:tblW w:w="9768" w:type="dxa"/>
        <w:tblInd w:w="37" w:type="dxa"/>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ook w:val="04A0" w:firstRow="1" w:lastRow="0" w:firstColumn="1" w:lastColumn="0" w:noHBand="0" w:noVBand="1"/>
      </w:tblPr>
      <w:tblGrid>
        <w:gridCol w:w="3549"/>
        <w:gridCol w:w="1383"/>
        <w:gridCol w:w="1198"/>
        <w:gridCol w:w="3638"/>
      </w:tblGrid>
      <w:tr w:rsidR="00974B57" w14:paraId="3B08A038" w14:textId="77777777" w:rsidTr="00974B57">
        <w:trPr>
          <w:tblHeader/>
        </w:trPr>
        <w:tc>
          <w:tcPr>
            <w:tcW w:w="3549" w:type="dxa"/>
            <w:tcBorders>
              <w:top w:val="thickThinLargeGap" w:sz="24" w:space="0" w:color="auto"/>
              <w:left w:val="thickThinLargeGap" w:sz="24" w:space="0" w:color="auto"/>
              <w:bottom w:val="thickThinLargeGap" w:sz="24" w:space="0" w:color="auto"/>
              <w:right w:val="thickThinLargeGap" w:sz="24" w:space="0" w:color="auto"/>
            </w:tcBorders>
            <w:tcMar>
              <w:top w:w="150" w:type="dxa"/>
              <w:left w:w="0" w:type="dxa"/>
              <w:bottom w:w="150" w:type="dxa"/>
              <w:right w:w="150" w:type="dxa"/>
            </w:tcMar>
            <w:vAlign w:val="center"/>
            <w:hideMark/>
          </w:tcPr>
          <w:p w14:paraId="7125320B"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Risk</w:t>
            </w:r>
          </w:p>
        </w:tc>
        <w:tc>
          <w:tcPr>
            <w:tcW w:w="0" w:type="auto"/>
            <w:tcBorders>
              <w:top w:val="thickThinLargeGap" w:sz="24" w:space="0" w:color="auto"/>
              <w:left w:val="thickThinLargeGap" w:sz="24" w:space="0" w:color="auto"/>
              <w:bottom w:val="thickThinLargeGap" w:sz="24" w:space="0" w:color="auto"/>
              <w:right w:val="thickThinLargeGap" w:sz="24" w:space="0" w:color="auto"/>
            </w:tcBorders>
            <w:tcMar>
              <w:top w:w="150" w:type="dxa"/>
              <w:left w:w="150" w:type="dxa"/>
              <w:bottom w:w="150" w:type="dxa"/>
              <w:right w:w="150" w:type="dxa"/>
            </w:tcMar>
            <w:vAlign w:val="center"/>
            <w:hideMark/>
          </w:tcPr>
          <w:p w14:paraId="3AFDB347" w14:textId="77777777" w:rsidR="00974B57" w:rsidRDefault="00974B57">
            <w:pPr>
              <w:spacing w:after="0"/>
              <w:rPr>
                <w:rFonts w:ascii="Calibri" w:eastAsia="Times New Roman" w:hAnsi="Calibri" w:cs="Calibri"/>
              </w:rPr>
            </w:pPr>
            <w:r>
              <w:rPr>
                <w:rFonts w:ascii="Calibri" w:eastAsia="Times New Roman" w:hAnsi="Calibri" w:cs="Calibri"/>
              </w:rPr>
              <w:t>Likelihood</w:t>
            </w:r>
          </w:p>
        </w:tc>
        <w:tc>
          <w:tcPr>
            <w:tcW w:w="0" w:type="auto"/>
            <w:tcBorders>
              <w:top w:val="thickThinLargeGap" w:sz="24" w:space="0" w:color="auto"/>
              <w:left w:val="thickThinLargeGap" w:sz="24" w:space="0" w:color="auto"/>
              <w:bottom w:val="thickThinLargeGap" w:sz="24" w:space="0" w:color="auto"/>
              <w:right w:val="thickThinLargeGap" w:sz="24" w:space="0" w:color="auto"/>
            </w:tcBorders>
            <w:tcMar>
              <w:top w:w="150" w:type="dxa"/>
              <w:left w:w="150" w:type="dxa"/>
              <w:bottom w:w="150" w:type="dxa"/>
              <w:right w:w="150" w:type="dxa"/>
            </w:tcMar>
            <w:vAlign w:val="center"/>
            <w:hideMark/>
          </w:tcPr>
          <w:p w14:paraId="31D37832" w14:textId="77777777" w:rsidR="00974B57" w:rsidRDefault="00974B57">
            <w:pPr>
              <w:spacing w:after="0"/>
              <w:rPr>
                <w:rFonts w:ascii="Calibri" w:eastAsia="Times New Roman" w:hAnsi="Calibri" w:cs="Calibri"/>
              </w:rPr>
            </w:pPr>
            <w:r>
              <w:rPr>
                <w:rFonts w:ascii="Calibri" w:eastAsia="Times New Roman" w:hAnsi="Calibri" w:cs="Calibri"/>
              </w:rPr>
              <w:t>Impact</w:t>
            </w:r>
          </w:p>
        </w:tc>
        <w:tc>
          <w:tcPr>
            <w:tcW w:w="3638" w:type="dxa"/>
            <w:tcBorders>
              <w:top w:val="thickThinLargeGap" w:sz="24" w:space="0" w:color="auto"/>
              <w:left w:val="thickThinLargeGap" w:sz="24" w:space="0" w:color="auto"/>
              <w:bottom w:val="thickThinLargeGap" w:sz="24" w:space="0" w:color="auto"/>
              <w:right w:val="thickThinLargeGap" w:sz="24" w:space="0" w:color="auto"/>
            </w:tcBorders>
            <w:tcMar>
              <w:top w:w="150" w:type="dxa"/>
              <w:left w:w="150" w:type="dxa"/>
              <w:bottom w:w="150" w:type="dxa"/>
              <w:right w:w="150" w:type="dxa"/>
            </w:tcMar>
            <w:vAlign w:val="center"/>
            <w:hideMark/>
          </w:tcPr>
          <w:p w14:paraId="18B6E1FF" w14:textId="77777777" w:rsidR="00974B57" w:rsidRDefault="00974B57">
            <w:pPr>
              <w:spacing w:after="0"/>
              <w:rPr>
                <w:rFonts w:ascii="Calibri" w:eastAsia="Times New Roman" w:hAnsi="Calibri" w:cs="Calibri"/>
              </w:rPr>
            </w:pPr>
            <w:r>
              <w:rPr>
                <w:rFonts w:ascii="Calibri" w:eastAsia="Times New Roman" w:hAnsi="Calibri" w:cs="Calibri"/>
              </w:rPr>
              <w:t>Mitigation Strategy</w:t>
            </w:r>
          </w:p>
        </w:tc>
      </w:tr>
      <w:tr w:rsidR="00974B57" w14:paraId="4D0DEB76" w14:textId="77777777" w:rsidTr="00974B57">
        <w:trPr>
          <w:trHeight w:val="677"/>
          <w:tblHeader/>
        </w:trPr>
        <w:tc>
          <w:tcPr>
            <w:tcW w:w="3549" w:type="dxa"/>
            <w:tcBorders>
              <w:top w:val="thickThinLargeGap" w:sz="24" w:space="0" w:color="auto"/>
              <w:left w:val="thickThinLargeGap" w:sz="24" w:space="0" w:color="auto"/>
              <w:bottom w:val="thickThinLargeGap" w:sz="24" w:space="0" w:color="auto"/>
              <w:right w:val="thickThinLargeGap" w:sz="24" w:space="0" w:color="auto"/>
            </w:tcBorders>
            <w:tcMar>
              <w:top w:w="150" w:type="dxa"/>
              <w:left w:w="0" w:type="dxa"/>
              <w:bottom w:w="150" w:type="dxa"/>
              <w:right w:w="150" w:type="dxa"/>
            </w:tcMar>
            <w:vAlign w:val="center"/>
            <w:hideMark/>
          </w:tcPr>
          <w:p w14:paraId="54F7611B"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Developer Absence (e.g., due to illness)</w:t>
            </w:r>
          </w:p>
        </w:tc>
        <w:tc>
          <w:tcPr>
            <w:tcW w:w="0" w:type="auto"/>
            <w:tcBorders>
              <w:top w:val="thickThinLargeGap" w:sz="24" w:space="0" w:color="auto"/>
              <w:left w:val="thickThinLargeGap" w:sz="24" w:space="0" w:color="auto"/>
              <w:bottom w:val="thickThinLargeGap" w:sz="24" w:space="0" w:color="auto"/>
              <w:right w:val="thickThinLargeGap" w:sz="24" w:space="0" w:color="auto"/>
            </w:tcBorders>
            <w:tcMar>
              <w:top w:w="150" w:type="dxa"/>
              <w:left w:w="150" w:type="dxa"/>
              <w:bottom w:w="150" w:type="dxa"/>
              <w:right w:w="150" w:type="dxa"/>
            </w:tcMar>
            <w:vAlign w:val="center"/>
            <w:hideMark/>
          </w:tcPr>
          <w:p w14:paraId="31551DB4"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Medium</w:t>
            </w:r>
          </w:p>
        </w:tc>
        <w:tc>
          <w:tcPr>
            <w:tcW w:w="0" w:type="auto"/>
            <w:tcBorders>
              <w:top w:val="thickThinLargeGap" w:sz="24" w:space="0" w:color="auto"/>
              <w:left w:val="thickThinLargeGap" w:sz="24" w:space="0" w:color="auto"/>
              <w:bottom w:val="thickThinLargeGap" w:sz="24" w:space="0" w:color="auto"/>
              <w:right w:val="thickThinLargeGap" w:sz="24" w:space="0" w:color="auto"/>
            </w:tcBorders>
            <w:tcMar>
              <w:top w:w="150" w:type="dxa"/>
              <w:left w:w="150" w:type="dxa"/>
              <w:bottom w:w="150" w:type="dxa"/>
              <w:right w:w="150" w:type="dxa"/>
            </w:tcMar>
            <w:vAlign w:val="center"/>
            <w:hideMark/>
          </w:tcPr>
          <w:p w14:paraId="29615484"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Medium</w:t>
            </w:r>
          </w:p>
        </w:tc>
        <w:tc>
          <w:tcPr>
            <w:tcW w:w="3638" w:type="dxa"/>
            <w:tcBorders>
              <w:top w:val="thickThinLargeGap" w:sz="24" w:space="0" w:color="auto"/>
              <w:left w:val="thickThinLargeGap" w:sz="24" w:space="0" w:color="auto"/>
              <w:bottom w:val="thickThinLargeGap" w:sz="24" w:space="0" w:color="auto"/>
              <w:right w:val="thickThinLargeGap" w:sz="24" w:space="0" w:color="auto"/>
            </w:tcBorders>
            <w:tcMar>
              <w:top w:w="150" w:type="dxa"/>
              <w:left w:w="150" w:type="dxa"/>
              <w:bottom w:w="150" w:type="dxa"/>
              <w:right w:w="150" w:type="dxa"/>
            </w:tcMar>
            <w:vAlign w:val="center"/>
            <w:hideMark/>
          </w:tcPr>
          <w:p w14:paraId="15F4026E"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Assign 2 backup team members.</w:t>
            </w:r>
          </w:p>
        </w:tc>
      </w:tr>
      <w:tr w:rsidR="00974B57" w14:paraId="2794602B" w14:textId="77777777" w:rsidTr="00974B57">
        <w:trPr>
          <w:trHeight w:val="1145"/>
        </w:trPr>
        <w:tc>
          <w:tcPr>
            <w:tcW w:w="3549" w:type="dxa"/>
            <w:tcBorders>
              <w:top w:val="thickThinLargeGap" w:sz="24" w:space="0" w:color="auto"/>
              <w:left w:val="thickThinLargeGap" w:sz="24" w:space="0" w:color="auto"/>
              <w:bottom w:val="thickThinLargeGap" w:sz="24" w:space="0" w:color="auto"/>
              <w:right w:val="thickThinLargeGap" w:sz="24" w:space="0" w:color="auto"/>
            </w:tcBorders>
            <w:tcMar>
              <w:top w:w="150" w:type="dxa"/>
              <w:left w:w="0" w:type="dxa"/>
              <w:bottom w:w="150" w:type="dxa"/>
              <w:right w:w="150" w:type="dxa"/>
            </w:tcMar>
            <w:vAlign w:val="center"/>
            <w:hideMark/>
          </w:tcPr>
          <w:p w14:paraId="2A0EDBDF"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Scalability Issues: Database struggles with large car listings.</w:t>
            </w:r>
          </w:p>
        </w:tc>
        <w:tc>
          <w:tcPr>
            <w:tcW w:w="0" w:type="auto"/>
            <w:tcBorders>
              <w:top w:val="thickThinLargeGap" w:sz="24" w:space="0" w:color="auto"/>
              <w:left w:val="thickThinLargeGap" w:sz="24" w:space="0" w:color="auto"/>
              <w:bottom w:val="thickThinLargeGap" w:sz="24" w:space="0" w:color="auto"/>
              <w:right w:val="thickThinLargeGap" w:sz="24" w:space="0" w:color="auto"/>
            </w:tcBorders>
            <w:tcMar>
              <w:top w:w="150" w:type="dxa"/>
              <w:left w:w="150" w:type="dxa"/>
              <w:bottom w:w="150" w:type="dxa"/>
              <w:right w:w="150" w:type="dxa"/>
            </w:tcMar>
            <w:vAlign w:val="center"/>
            <w:hideMark/>
          </w:tcPr>
          <w:p w14:paraId="1715B0DD"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Medium</w:t>
            </w:r>
          </w:p>
        </w:tc>
        <w:tc>
          <w:tcPr>
            <w:tcW w:w="0" w:type="auto"/>
            <w:tcBorders>
              <w:top w:val="thickThinLargeGap" w:sz="24" w:space="0" w:color="auto"/>
              <w:left w:val="thickThinLargeGap" w:sz="24" w:space="0" w:color="auto"/>
              <w:bottom w:val="thickThinLargeGap" w:sz="24" w:space="0" w:color="auto"/>
              <w:right w:val="thickThinLargeGap" w:sz="24" w:space="0" w:color="auto"/>
            </w:tcBorders>
            <w:tcMar>
              <w:top w:w="150" w:type="dxa"/>
              <w:left w:w="150" w:type="dxa"/>
              <w:bottom w:w="150" w:type="dxa"/>
              <w:right w:w="150" w:type="dxa"/>
            </w:tcMar>
            <w:vAlign w:val="center"/>
            <w:hideMark/>
          </w:tcPr>
          <w:p w14:paraId="362EC043"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High</w:t>
            </w:r>
          </w:p>
        </w:tc>
        <w:tc>
          <w:tcPr>
            <w:tcW w:w="3638" w:type="dxa"/>
            <w:tcBorders>
              <w:top w:val="thickThinLargeGap" w:sz="24" w:space="0" w:color="auto"/>
              <w:left w:val="thickThinLargeGap" w:sz="24" w:space="0" w:color="auto"/>
              <w:bottom w:val="thickThinLargeGap" w:sz="24" w:space="0" w:color="auto"/>
              <w:right w:val="thickThinLargeGap" w:sz="24" w:space="0" w:color="auto"/>
            </w:tcBorders>
            <w:tcMar>
              <w:top w:w="150" w:type="dxa"/>
              <w:left w:w="150" w:type="dxa"/>
              <w:bottom w:w="150" w:type="dxa"/>
              <w:right w:w="150" w:type="dxa"/>
            </w:tcMar>
            <w:vAlign w:val="center"/>
            <w:hideMark/>
          </w:tcPr>
          <w:p w14:paraId="3A92AA19"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Perform load testing early, and use cloud scaling (e.g., AWS/Azure).</w:t>
            </w:r>
          </w:p>
        </w:tc>
      </w:tr>
      <w:tr w:rsidR="00974B57" w14:paraId="7C49D939" w14:textId="77777777" w:rsidTr="00974B57">
        <w:tc>
          <w:tcPr>
            <w:tcW w:w="3549" w:type="dxa"/>
            <w:tcBorders>
              <w:top w:val="thickThinLargeGap" w:sz="24" w:space="0" w:color="auto"/>
              <w:left w:val="thickThinLargeGap" w:sz="24" w:space="0" w:color="auto"/>
              <w:bottom w:val="thickThinLargeGap" w:sz="24" w:space="0" w:color="auto"/>
              <w:right w:val="thickThinLargeGap" w:sz="24" w:space="0" w:color="auto"/>
            </w:tcBorders>
            <w:tcMar>
              <w:top w:w="150" w:type="dxa"/>
              <w:left w:w="0" w:type="dxa"/>
              <w:bottom w:w="150" w:type="dxa"/>
              <w:right w:w="150" w:type="dxa"/>
            </w:tcMar>
            <w:vAlign w:val="center"/>
            <w:hideMark/>
          </w:tcPr>
          <w:p w14:paraId="023A185C"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Third-Party Delays: Payment gateway integration takes longer than expected.</w:t>
            </w:r>
          </w:p>
        </w:tc>
        <w:tc>
          <w:tcPr>
            <w:tcW w:w="0" w:type="auto"/>
            <w:tcBorders>
              <w:top w:val="thickThinLargeGap" w:sz="24" w:space="0" w:color="auto"/>
              <w:left w:val="thickThinLargeGap" w:sz="24" w:space="0" w:color="auto"/>
              <w:bottom w:val="thickThinLargeGap" w:sz="24" w:space="0" w:color="auto"/>
              <w:right w:val="thickThinLargeGap" w:sz="24" w:space="0" w:color="auto"/>
            </w:tcBorders>
            <w:tcMar>
              <w:top w:w="150" w:type="dxa"/>
              <w:left w:w="150" w:type="dxa"/>
              <w:bottom w:w="150" w:type="dxa"/>
              <w:right w:w="150" w:type="dxa"/>
            </w:tcMar>
            <w:vAlign w:val="center"/>
            <w:hideMark/>
          </w:tcPr>
          <w:p w14:paraId="09C52085"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Medium</w:t>
            </w:r>
          </w:p>
        </w:tc>
        <w:tc>
          <w:tcPr>
            <w:tcW w:w="0" w:type="auto"/>
            <w:tcBorders>
              <w:top w:val="thickThinLargeGap" w:sz="24" w:space="0" w:color="auto"/>
              <w:left w:val="thickThinLargeGap" w:sz="24" w:space="0" w:color="auto"/>
              <w:bottom w:val="thickThinLargeGap" w:sz="24" w:space="0" w:color="auto"/>
              <w:right w:val="thickThinLargeGap" w:sz="24" w:space="0" w:color="auto"/>
            </w:tcBorders>
            <w:tcMar>
              <w:top w:w="150" w:type="dxa"/>
              <w:left w:w="150" w:type="dxa"/>
              <w:bottom w:w="150" w:type="dxa"/>
              <w:right w:w="150" w:type="dxa"/>
            </w:tcMar>
            <w:vAlign w:val="center"/>
            <w:hideMark/>
          </w:tcPr>
          <w:p w14:paraId="6A7D5067"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High</w:t>
            </w:r>
          </w:p>
        </w:tc>
        <w:tc>
          <w:tcPr>
            <w:tcW w:w="3638" w:type="dxa"/>
            <w:tcBorders>
              <w:top w:val="thickThinLargeGap" w:sz="24" w:space="0" w:color="auto"/>
              <w:left w:val="thickThinLargeGap" w:sz="24" w:space="0" w:color="auto"/>
              <w:bottom w:val="thickThinLargeGap" w:sz="24" w:space="0" w:color="auto"/>
              <w:right w:val="thickThinLargeGap" w:sz="24" w:space="0" w:color="auto"/>
            </w:tcBorders>
            <w:tcMar>
              <w:top w:w="150" w:type="dxa"/>
              <w:left w:w="150" w:type="dxa"/>
              <w:bottom w:w="150" w:type="dxa"/>
              <w:right w:w="150" w:type="dxa"/>
            </w:tcMar>
            <w:vAlign w:val="center"/>
            <w:hideMark/>
          </w:tcPr>
          <w:p w14:paraId="64827831"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Identify backup providers (e.g., PayPal).</w:t>
            </w:r>
          </w:p>
        </w:tc>
      </w:tr>
      <w:tr w:rsidR="00974B57" w14:paraId="28E70EDB" w14:textId="77777777" w:rsidTr="00974B57">
        <w:tc>
          <w:tcPr>
            <w:tcW w:w="3549" w:type="dxa"/>
            <w:tcBorders>
              <w:top w:val="thickThinLargeGap" w:sz="24" w:space="0" w:color="auto"/>
              <w:left w:val="thickThinLargeGap" w:sz="24" w:space="0" w:color="auto"/>
              <w:bottom w:val="thickThinLargeGap" w:sz="24" w:space="0" w:color="auto"/>
              <w:right w:val="thickThinLargeGap" w:sz="24" w:space="0" w:color="auto"/>
            </w:tcBorders>
            <w:tcMar>
              <w:top w:w="150" w:type="dxa"/>
              <w:left w:w="0" w:type="dxa"/>
              <w:bottom w:w="150" w:type="dxa"/>
              <w:right w:w="150" w:type="dxa"/>
            </w:tcMar>
            <w:vAlign w:val="center"/>
            <w:hideMark/>
          </w:tcPr>
          <w:p w14:paraId="381F4F5A"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Low User Registration Rates</w:t>
            </w:r>
          </w:p>
        </w:tc>
        <w:tc>
          <w:tcPr>
            <w:tcW w:w="0" w:type="auto"/>
            <w:tcBorders>
              <w:top w:val="thickThinLargeGap" w:sz="24" w:space="0" w:color="auto"/>
              <w:left w:val="thickThinLargeGap" w:sz="24" w:space="0" w:color="auto"/>
              <w:bottom w:val="thickThinLargeGap" w:sz="24" w:space="0" w:color="auto"/>
              <w:right w:val="thickThinLargeGap" w:sz="24" w:space="0" w:color="auto"/>
            </w:tcBorders>
            <w:tcMar>
              <w:top w:w="150" w:type="dxa"/>
              <w:left w:w="150" w:type="dxa"/>
              <w:bottom w:w="150" w:type="dxa"/>
              <w:right w:w="150" w:type="dxa"/>
            </w:tcMar>
            <w:vAlign w:val="center"/>
            <w:hideMark/>
          </w:tcPr>
          <w:p w14:paraId="2433FC0D"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Low</w:t>
            </w:r>
          </w:p>
        </w:tc>
        <w:tc>
          <w:tcPr>
            <w:tcW w:w="0" w:type="auto"/>
            <w:tcBorders>
              <w:top w:val="thickThinLargeGap" w:sz="24" w:space="0" w:color="auto"/>
              <w:left w:val="thickThinLargeGap" w:sz="24" w:space="0" w:color="auto"/>
              <w:bottom w:val="thickThinLargeGap" w:sz="24" w:space="0" w:color="auto"/>
              <w:right w:val="thickThinLargeGap" w:sz="24" w:space="0" w:color="auto"/>
            </w:tcBorders>
            <w:tcMar>
              <w:top w:w="150" w:type="dxa"/>
              <w:left w:w="150" w:type="dxa"/>
              <w:bottom w:w="150" w:type="dxa"/>
              <w:right w:w="150" w:type="dxa"/>
            </w:tcMar>
            <w:vAlign w:val="center"/>
            <w:hideMark/>
          </w:tcPr>
          <w:p w14:paraId="795935B8"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High</w:t>
            </w:r>
          </w:p>
        </w:tc>
        <w:tc>
          <w:tcPr>
            <w:tcW w:w="3638" w:type="dxa"/>
            <w:tcBorders>
              <w:top w:val="thickThinLargeGap" w:sz="24" w:space="0" w:color="auto"/>
              <w:left w:val="thickThinLargeGap" w:sz="24" w:space="0" w:color="auto"/>
              <w:bottom w:val="thickThinLargeGap" w:sz="24" w:space="0" w:color="auto"/>
              <w:right w:val="thickThinLargeGap" w:sz="24" w:space="0" w:color="auto"/>
            </w:tcBorders>
            <w:tcMar>
              <w:top w:w="150" w:type="dxa"/>
              <w:left w:w="150" w:type="dxa"/>
              <w:bottom w:w="150" w:type="dxa"/>
              <w:right w:w="150" w:type="dxa"/>
            </w:tcMar>
            <w:vAlign w:val="center"/>
            <w:hideMark/>
          </w:tcPr>
          <w:p w14:paraId="6E6EBA1E"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Simplify UI/UX.</w:t>
            </w:r>
          </w:p>
        </w:tc>
      </w:tr>
      <w:tr w:rsidR="00974B57" w14:paraId="3026E241" w14:textId="77777777" w:rsidTr="00974B57">
        <w:tc>
          <w:tcPr>
            <w:tcW w:w="3549" w:type="dxa"/>
            <w:tcBorders>
              <w:top w:val="thickThinLargeGap" w:sz="24" w:space="0" w:color="auto"/>
              <w:left w:val="thickThinLargeGap" w:sz="24" w:space="0" w:color="auto"/>
              <w:bottom w:val="thickThinLargeGap" w:sz="24" w:space="0" w:color="auto"/>
              <w:right w:val="thickThinLargeGap" w:sz="24" w:space="0" w:color="auto"/>
            </w:tcBorders>
            <w:tcMar>
              <w:top w:w="150" w:type="dxa"/>
              <w:left w:w="0" w:type="dxa"/>
              <w:bottom w:w="150" w:type="dxa"/>
              <w:right w:w="150" w:type="dxa"/>
            </w:tcMar>
            <w:vAlign w:val="center"/>
            <w:hideMark/>
          </w:tcPr>
          <w:p w14:paraId="4331A812"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Scope Creep: delay in timelines.</w:t>
            </w:r>
          </w:p>
        </w:tc>
        <w:tc>
          <w:tcPr>
            <w:tcW w:w="0" w:type="auto"/>
            <w:tcBorders>
              <w:top w:val="thickThinLargeGap" w:sz="24" w:space="0" w:color="auto"/>
              <w:left w:val="thickThinLargeGap" w:sz="24" w:space="0" w:color="auto"/>
              <w:bottom w:val="thickThinLargeGap" w:sz="24" w:space="0" w:color="auto"/>
              <w:right w:val="thickThinLargeGap" w:sz="24" w:space="0" w:color="auto"/>
            </w:tcBorders>
            <w:tcMar>
              <w:top w:w="150" w:type="dxa"/>
              <w:left w:w="150" w:type="dxa"/>
              <w:bottom w:w="150" w:type="dxa"/>
              <w:right w:w="150" w:type="dxa"/>
            </w:tcMar>
            <w:vAlign w:val="center"/>
            <w:hideMark/>
          </w:tcPr>
          <w:p w14:paraId="6309A370"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High</w:t>
            </w:r>
          </w:p>
        </w:tc>
        <w:tc>
          <w:tcPr>
            <w:tcW w:w="0" w:type="auto"/>
            <w:tcBorders>
              <w:top w:val="thickThinLargeGap" w:sz="24" w:space="0" w:color="auto"/>
              <w:left w:val="thickThinLargeGap" w:sz="24" w:space="0" w:color="auto"/>
              <w:bottom w:val="thickThinLargeGap" w:sz="24" w:space="0" w:color="auto"/>
              <w:right w:val="thickThinLargeGap" w:sz="24" w:space="0" w:color="auto"/>
            </w:tcBorders>
            <w:tcMar>
              <w:top w:w="150" w:type="dxa"/>
              <w:left w:w="150" w:type="dxa"/>
              <w:bottom w:w="150" w:type="dxa"/>
              <w:right w:w="150" w:type="dxa"/>
            </w:tcMar>
            <w:vAlign w:val="center"/>
            <w:hideMark/>
          </w:tcPr>
          <w:p w14:paraId="03CFE4EB"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Medium</w:t>
            </w:r>
          </w:p>
        </w:tc>
        <w:tc>
          <w:tcPr>
            <w:tcW w:w="3638" w:type="dxa"/>
            <w:tcBorders>
              <w:top w:val="thickThinLargeGap" w:sz="24" w:space="0" w:color="auto"/>
              <w:left w:val="thickThinLargeGap" w:sz="24" w:space="0" w:color="auto"/>
              <w:bottom w:val="thickThinLargeGap" w:sz="24" w:space="0" w:color="auto"/>
              <w:right w:val="thickThinLargeGap" w:sz="24" w:space="0" w:color="auto"/>
            </w:tcBorders>
            <w:tcMar>
              <w:top w:w="150" w:type="dxa"/>
              <w:left w:w="150" w:type="dxa"/>
              <w:bottom w:w="150" w:type="dxa"/>
              <w:right w:w="150" w:type="dxa"/>
            </w:tcMar>
            <w:vAlign w:val="center"/>
            <w:hideMark/>
          </w:tcPr>
          <w:p w14:paraId="598DCE0E"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Prioritize "most important" features.</w:t>
            </w:r>
          </w:p>
        </w:tc>
      </w:tr>
      <w:tr w:rsidR="00974B57" w14:paraId="41EC5ACB" w14:textId="77777777" w:rsidTr="00974B57">
        <w:tc>
          <w:tcPr>
            <w:tcW w:w="3549" w:type="dxa"/>
            <w:tcBorders>
              <w:top w:val="thickThinLargeGap" w:sz="24" w:space="0" w:color="auto"/>
              <w:left w:val="thickThinLargeGap" w:sz="24" w:space="0" w:color="auto"/>
              <w:bottom w:val="thickThinLargeGap" w:sz="24" w:space="0" w:color="auto"/>
              <w:right w:val="thickThinLargeGap" w:sz="24" w:space="0" w:color="auto"/>
            </w:tcBorders>
            <w:tcMar>
              <w:top w:w="150" w:type="dxa"/>
              <w:left w:w="0" w:type="dxa"/>
              <w:bottom w:w="150" w:type="dxa"/>
              <w:right w:w="150" w:type="dxa"/>
            </w:tcMar>
            <w:vAlign w:val="center"/>
            <w:hideMark/>
          </w:tcPr>
          <w:p w14:paraId="5EC2920E"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Performance Issues: Slow search results with complex filters.</w:t>
            </w:r>
          </w:p>
        </w:tc>
        <w:tc>
          <w:tcPr>
            <w:tcW w:w="0" w:type="auto"/>
            <w:tcBorders>
              <w:top w:val="thickThinLargeGap" w:sz="24" w:space="0" w:color="auto"/>
              <w:left w:val="thickThinLargeGap" w:sz="24" w:space="0" w:color="auto"/>
              <w:bottom w:val="thickThinLargeGap" w:sz="24" w:space="0" w:color="auto"/>
              <w:right w:val="thickThinLargeGap" w:sz="24" w:space="0" w:color="auto"/>
            </w:tcBorders>
            <w:tcMar>
              <w:top w:w="150" w:type="dxa"/>
              <w:left w:w="150" w:type="dxa"/>
              <w:bottom w:w="150" w:type="dxa"/>
              <w:right w:w="150" w:type="dxa"/>
            </w:tcMar>
            <w:vAlign w:val="center"/>
            <w:hideMark/>
          </w:tcPr>
          <w:p w14:paraId="696A16FF"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Medium</w:t>
            </w:r>
          </w:p>
        </w:tc>
        <w:tc>
          <w:tcPr>
            <w:tcW w:w="0" w:type="auto"/>
            <w:tcBorders>
              <w:top w:val="thickThinLargeGap" w:sz="24" w:space="0" w:color="auto"/>
              <w:left w:val="thickThinLargeGap" w:sz="24" w:space="0" w:color="auto"/>
              <w:bottom w:val="thickThinLargeGap" w:sz="24" w:space="0" w:color="auto"/>
              <w:right w:val="thickThinLargeGap" w:sz="24" w:space="0" w:color="auto"/>
            </w:tcBorders>
            <w:tcMar>
              <w:top w:w="150" w:type="dxa"/>
              <w:left w:w="150" w:type="dxa"/>
              <w:bottom w:w="150" w:type="dxa"/>
              <w:right w:w="150" w:type="dxa"/>
            </w:tcMar>
            <w:vAlign w:val="center"/>
            <w:hideMark/>
          </w:tcPr>
          <w:p w14:paraId="260134C4"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Medium</w:t>
            </w:r>
          </w:p>
        </w:tc>
        <w:tc>
          <w:tcPr>
            <w:tcW w:w="3638" w:type="dxa"/>
            <w:tcBorders>
              <w:top w:val="thickThinLargeGap" w:sz="24" w:space="0" w:color="auto"/>
              <w:left w:val="thickThinLargeGap" w:sz="24" w:space="0" w:color="auto"/>
              <w:bottom w:val="thickThinLargeGap" w:sz="24" w:space="0" w:color="auto"/>
              <w:right w:val="thickThinLargeGap" w:sz="24" w:space="0" w:color="auto"/>
            </w:tcBorders>
            <w:tcMar>
              <w:top w:w="150" w:type="dxa"/>
              <w:left w:w="150" w:type="dxa"/>
              <w:bottom w:w="150" w:type="dxa"/>
              <w:right w:w="150" w:type="dxa"/>
            </w:tcMar>
            <w:vAlign w:val="center"/>
            <w:hideMark/>
          </w:tcPr>
          <w:p w14:paraId="17520DE9"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Optimize database indexing.</w:t>
            </w:r>
          </w:p>
        </w:tc>
      </w:tr>
    </w:tbl>
    <w:p w14:paraId="2363EB99" w14:textId="77777777" w:rsidR="00974B57" w:rsidRDefault="00974B57" w:rsidP="00974B57">
      <w:pPr>
        <w:rPr>
          <w:rFonts w:ascii="Calibri" w:eastAsiaTheme="minorHAnsi" w:hAnsi="Calibri" w:cs="Calibri"/>
          <w:b/>
          <w:bCs/>
          <w:kern w:val="2"/>
          <w14:ligatures w14:val="standardContextual"/>
        </w:rPr>
      </w:pPr>
    </w:p>
    <w:p w14:paraId="4B521BDB" w14:textId="77777777" w:rsidR="00974B57" w:rsidRDefault="00974B57" w:rsidP="00974B57">
      <w:pPr>
        <w:rPr>
          <w:rFonts w:ascii="Calibri" w:hAnsi="Calibri" w:cs="Calibri"/>
          <w:b/>
          <w:bCs/>
        </w:rPr>
      </w:pPr>
    </w:p>
    <w:p w14:paraId="28038125" w14:textId="77777777" w:rsidR="00974B57" w:rsidRDefault="00974B57" w:rsidP="00974B57">
      <w:pPr>
        <w:spacing w:before="100" w:beforeAutospacing="1" w:after="100" w:afterAutospacing="1" w:line="240" w:lineRule="auto"/>
        <w:rPr>
          <w:rFonts w:ascii="Calibri" w:eastAsia="Times New Roman" w:hAnsi="Calibri" w:cs="Calibri"/>
        </w:rPr>
      </w:pPr>
      <w:r>
        <w:rPr>
          <w:rFonts w:ascii="Calibri" w:hAnsi="Calibri" w:cs="Calibri"/>
          <w:b/>
          <w:bCs/>
        </w:rPr>
        <w:t xml:space="preserve">Priority: </w:t>
      </w:r>
      <w:r>
        <w:rPr>
          <w:rFonts w:ascii="Calibri" w:hAnsi="Calibri" w:cs="Calibri"/>
        </w:rPr>
        <w:t xml:space="preserve">Combine the likelihood and impact to calculate priority using a matrix </w:t>
      </w:r>
      <w:r>
        <w:rPr>
          <w:rFonts w:ascii="Calibri" w:eastAsia="Times New Roman" w:hAnsi="Calibri" w:cs="Calibri"/>
        </w:rPr>
        <w:t>approach</w:t>
      </w:r>
    </w:p>
    <w:tbl>
      <w:tblPr>
        <w:tblW w:w="9715"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22"/>
        <w:gridCol w:w="845"/>
        <w:gridCol w:w="1607"/>
        <w:gridCol w:w="6241"/>
      </w:tblGrid>
      <w:tr w:rsidR="00974B57" w14:paraId="01BEB305" w14:textId="77777777" w:rsidTr="00974B5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97E2117"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Likelihood</w:t>
            </w:r>
          </w:p>
        </w:tc>
        <w:tc>
          <w:tcPr>
            <w:tcW w:w="66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66C82F1E"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Impact</w:t>
            </w:r>
          </w:p>
        </w:tc>
        <w:tc>
          <w:tcPr>
            <w:tcW w:w="158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8C481D8"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Priority Level</w:t>
            </w:r>
          </w:p>
        </w:tc>
        <w:tc>
          <w:tcPr>
            <w:tcW w:w="625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15B5FD2F"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Description</w:t>
            </w:r>
          </w:p>
        </w:tc>
      </w:tr>
      <w:tr w:rsidR="00974B57" w14:paraId="22852672" w14:textId="77777777" w:rsidTr="00974B57">
        <w:trPr>
          <w:tblCellSpacing w:w="15" w:type="dxa"/>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BE66A1C"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Low</w:t>
            </w:r>
          </w:p>
        </w:tc>
        <w:tc>
          <w:tcPr>
            <w:tcW w:w="66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1817CDB"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Low</w:t>
            </w:r>
          </w:p>
        </w:tc>
        <w:tc>
          <w:tcPr>
            <w:tcW w:w="158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F9FAF5E"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Low Priority</w:t>
            </w:r>
          </w:p>
        </w:tc>
        <w:tc>
          <w:tcPr>
            <w:tcW w:w="625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C17A797"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 xml:space="preserve">The risk has a minimal likelihood of occurring and would </w:t>
            </w:r>
            <w:proofErr w:type="gramStart"/>
            <w:r>
              <w:rPr>
                <w:rFonts w:ascii="Calibri" w:eastAsia="Times New Roman" w:hAnsi="Calibri" w:cs="Calibri"/>
              </w:rPr>
              <w:t>cause</w:t>
            </w:r>
            <w:proofErr w:type="gramEnd"/>
            <w:r>
              <w:rPr>
                <w:rFonts w:ascii="Calibri" w:eastAsia="Times New Roman" w:hAnsi="Calibri" w:cs="Calibri"/>
              </w:rPr>
              <w:t xml:space="preserve"> a negligible impact.</w:t>
            </w:r>
          </w:p>
        </w:tc>
      </w:tr>
      <w:tr w:rsidR="00974B57" w14:paraId="3F492FDC" w14:textId="77777777" w:rsidTr="00974B57">
        <w:trPr>
          <w:tblCellSpacing w:w="15" w:type="dxa"/>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6920AE0A"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Low</w:t>
            </w:r>
          </w:p>
        </w:tc>
        <w:tc>
          <w:tcPr>
            <w:tcW w:w="66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5C1B28A"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Medium</w:t>
            </w:r>
          </w:p>
        </w:tc>
        <w:tc>
          <w:tcPr>
            <w:tcW w:w="158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12EB2A1C"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Low Priority</w:t>
            </w:r>
          </w:p>
        </w:tc>
        <w:tc>
          <w:tcPr>
            <w:tcW w:w="625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62BB1CB5"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The risk is unlikely to occur but could cause a moderate level of disruption.</w:t>
            </w:r>
          </w:p>
        </w:tc>
      </w:tr>
      <w:tr w:rsidR="00974B57" w14:paraId="6C4604AF" w14:textId="77777777" w:rsidTr="00974B57">
        <w:trPr>
          <w:tblCellSpacing w:w="15" w:type="dxa"/>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5BDD82C"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Low</w:t>
            </w:r>
          </w:p>
        </w:tc>
        <w:tc>
          <w:tcPr>
            <w:tcW w:w="66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F1AF43E"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High</w:t>
            </w:r>
          </w:p>
        </w:tc>
        <w:tc>
          <w:tcPr>
            <w:tcW w:w="158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1818A380"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Medium Priority</w:t>
            </w:r>
          </w:p>
        </w:tc>
        <w:tc>
          <w:tcPr>
            <w:tcW w:w="625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4452917"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While the risk is unlikely, its impact would be significant if it did occur.</w:t>
            </w:r>
          </w:p>
        </w:tc>
      </w:tr>
      <w:tr w:rsidR="00974B57" w14:paraId="4B32B99C" w14:textId="77777777" w:rsidTr="00974B57">
        <w:trPr>
          <w:tblCellSpacing w:w="15" w:type="dxa"/>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552EA9A8"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Medium</w:t>
            </w:r>
          </w:p>
        </w:tc>
        <w:tc>
          <w:tcPr>
            <w:tcW w:w="66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A2F6413"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Low</w:t>
            </w:r>
          </w:p>
        </w:tc>
        <w:tc>
          <w:tcPr>
            <w:tcW w:w="158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71F2923"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Low Priority</w:t>
            </w:r>
          </w:p>
        </w:tc>
        <w:tc>
          <w:tcPr>
            <w:tcW w:w="625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5179DD7C"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The risk has a fair chance of occurring but would cause minimal disruption.</w:t>
            </w:r>
          </w:p>
        </w:tc>
      </w:tr>
      <w:tr w:rsidR="00974B57" w14:paraId="5AD4E927" w14:textId="77777777" w:rsidTr="00974B57">
        <w:trPr>
          <w:tblCellSpacing w:w="15" w:type="dxa"/>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4076E29"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Medium</w:t>
            </w:r>
          </w:p>
        </w:tc>
        <w:tc>
          <w:tcPr>
            <w:tcW w:w="66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5C1A0897"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Medium</w:t>
            </w:r>
          </w:p>
        </w:tc>
        <w:tc>
          <w:tcPr>
            <w:tcW w:w="158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6DC85FB2"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Medium Priority</w:t>
            </w:r>
          </w:p>
        </w:tc>
        <w:tc>
          <w:tcPr>
            <w:tcW w:w="625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B0C1D82"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The risk has an equal likelihood and impact, requiring balanced attention.</w:t>
            </w:r>
          </w:p>
        </w:tc>
      </w:tr>
      <w:tr w:rsidR="00974B57" w14:paraId="632EB4E5" w14:textId="77777777" w:rsidTr="00974B57">
        <w:trPr>
          <w:tblCellSpacing w:w="15" w:type="dxa"/>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50170B5"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Medium</w:t>
            </w:r>
          </w:p>
        </w:tc>
        <w:tc>
          <w:tcPr>
            <w:tcW w:w="66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134DAD0B"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High</w:t>
            </w:r>
          </w:p>
        </w:tc>
        <w:tc>
          <w:tcPr>
            <w:tcW w:w="158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5F437F2"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High Priority</w:t>
            </w:r>
          </w:p>
        </w:tc>
        <w:tc>
          <w:tcPr>
            <w:tcW w:w="625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512F431"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The risk is somewhat likely to occur and could cause serious disruptions.</w:t>
            </w:r>
          </w:p>
        </w:tc>
      </w:tr>
      <w:tr w:rsidR="00974B57" w14:paraId="5783F7B8" w14:textId="77777777" w:rsidTr="00974B57">
        <w:trPr>
          <w:tblCellSpacing w:w="15" w:type="dxa"/>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11DE9EC5"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High</w:t>
            </w:r>
          </w:p>
        </w:tc>
        <w:tc>
          <w:tcPr>
            <w:tcW w:w="66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47D9C6C"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Low</w:t>
            </w:r>
          </w:p>
        </w:tc>
        <w:tc>
          <w:tcPr>
            <w:tcW w:w="158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1E69F33"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Medium Priority</w:t>
            </w:r>
          </w:p>
        </w:tc>
        <w:tc>
          <w:tcPr>
            <w:tcW w:w="625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7761157"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The risk is highly likely but would result in minimal disruption if it occurs.</w:t>
            </w:r>
          </w:p>
        </w:tc>
      </w:tr>
      <w:tr w:rsidR="00974B57" w14:paraId="27BB087C" w14:textId="77777777" w:rsidTr="00974B57">
        <w:trPr>
          <w:tblCellSpacing w:w="15" w:type="dxa"/>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7CC338C1"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High</w:t>
            </w:r>
          </w:p>
        </w:tc>
        <w:tc>
          <w:tcPr>
            <w:tcW w:w="66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68653CBF"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Medium</w:t>
            </w:r>
          </w:p>
        </w:tc>
        <w:tc>
          <w:tcPr>
            <w:tcW w:w="158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0ED85650"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High Priority</w:t>
            </w:r>
          </w:p>
        </w:tc>
        <w:tc>
          <w:tcPr>
            <w:tcW w:w="625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1C73F642"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The risk is likely to occur and could significantly affect the project.</w:t>
            </w:r>
          </w:p>
        </w:tc>
      </w:tr>
      <w:tr w:rsidR="00974B57" w14:paraId="1000C3A2" w14:textId="77777777" w:rsidTr="00974B57">
        <w:trPr>
          <w:tblCellSpacing w:w="15" w:type="dxa"/>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4D4153F7"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High</w:t>
            </w:r>
          </w:p>
        </w:tc>
        <w:tc>
          <w:tcPr>
            <w:tcW w:w="66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5E3EF92E"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High</w:t>
            </w:r>
          </w:p>
        </w:tc>
        <w:tc>
          <w:tcPr>
            <w:tcW w:w="1587"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0EA3A5F"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Critical Priority</w:t>
            </w:r>
          </w:p>
        </w:tc>
        <w:tc>
          <w:tcPr>
            <w:tcW w:w="6258"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24CE0E21" w14:textId="77777777" w:rsidR="00974B57" w:rsidRDefault="00974B57">
            <w:pPr>
              <w:spacing w:before="100" w:beforeAutospacing="1" w:after="100" w:afterAutospacing="1" w:line="240" w:lineRule="auto"/>
              <w:jc w:val="center"/>
              <w:rPr>
                <w:rFonts w:ascii="Calibri" w:eastAsia="Times New Roman" w:hAnsi="Calibri" w:cs="Calibri"/>
              </w:rPr>
            </w:pPr>
            <w:r>
              <w:rPr>
                <w:rFonts w:ascii="Calibri" w:eastAsia="Times New Roman" w:hAnsi="Calibri" w:cs="Calibri"/>
              </w:rPr>
              <w:t>The risk is both highly likely and has severe consequences, requiring immediate action.</w:t>
            </w:r>
          </w:p>
        </w:tc>
      </w:tr>
    </w:tbl>
    <w:p w14:paraId="1592AE65" w14:textId="77777777" w:rsidR="00974B57" w:rsidRDefault="00974B57" w:rsidP="00974B57">
      <w:pPr>
        <w:spacing w:before="100" w:beforeAutospacing="1" w:after="100" w:afterAutospacing="1" w:line="240" w:lineRule="auto"/>
        <w:rPr>
          <w:rFonts w:ascii="Calibri" w:eastAsia="Times New Roman" w:hAnsi="Calibri" w:cs="Calibri"/>
          <w:b/>
          <w:bCs/>
        </w:rPr>
      </w:pPr>
    </w:p>
    <w:p w14:paraId="64FF3A7C" w14:textId="7F916A7C" w:rsidR="00974B57" w:rsidRPr="00974B57" w:rsidRDefault="00974B57" w:rsidP="00974B57">
      <w:pPr>
        <w:rPr>
          <w:b/>
          <w:bCs/>
          <w:color w:val="3071C3" w:themeColor="text2" w:themeTint="BF"/>
          <w:sz w:val="28"/>
          <w:szCs w:val="28"/>
        </w:rPr>
      </w:pPr>
      <w:r w:rsidRPr="00974B57">
        <w:rPr>
          <w:b/>
          <w:bCs/>
          <w:color w:val="3071C3" w:themeColor="text2" w:themeTint="BF"/>
          <w:sz w:val="28"/>
          <w:szCs w:val="28"/>
        </w:rPr>
        <w:t>9.</w:t>
      </w:r>
      <w:r w:rsidRPr="00974B57">
        <w:rPr>
          <w:b/>
          <w:bCs/>
          <w:color w:val="3071C3" w:themeColor="text2" w:themeTint="BF"/>
          <w:sz w:val="28"/>
          <w:szCs w:val="28"/>
        </w:rPr>
        <w:t>Review Process:</w:t>
      </w:r>
    </w:p>
    <w:p w14:paraId="2E739232" w14:textId="77777777" w:rsidR="00974B57" w:rsidRDefault="00974B57" w:rsidP="00974B57">
      <w:pPr>
        <w:rPr>
          <w:sz w:val="24"/>
          <w:szCs w:val="24"/>
        </w:rPr>
      </w:pPr>
      <w:r>
        <w:rPr>
          <w:sz w:val="24"/>
          <w:szCs w:val="24"/>
        </w:rPr>
        <w:t>The review process ensures quality control and proper validation of tasks before they are marked as complete. The workflow is as follows:</w:t>
      </w:r>
    </w:p>
    <w:p w14:paraId="22BC5844" w14:textId="77777777" w:rsidR="00974B57" w:rsidRDefault="00974B57" w:rsidP="00974B57">
      <w:pPr>
        <w:numPr>
          <w:ilvl w:val="0"/>
          <w:numId w:val="34"/>
        </w:numPr>
        <w:spacing w:after="160" w:line="256" w:lineRule="auto"/>
        <w:ind w:left="1440"/>
        <w:rPr>
          <w:sz w:val="24"/>
          <w:szCs w:val="24"/>
        </w:rPr>
      </w:pPr>
      <w:r>
        <w:rPr>
          <w:b/>
          <w:bCs/>
          <w:sz w:val="24"/>
          <w:szCs w:val="24"/>
        </w:rPr>
        <w:t>Task Assignment</w:t>
      </w:r>
    </w:p>
    <w:p w14:paraId="2E92E2D9" w14:textId="77777777" w:rsidR="00974B57" w:rsidRDefault="00974B57" w:rsidP="00974B57">
      <w:pPr>
        <w:numPr>
          <w:ilvl w:val="1"/>
          <w:numId w:val="34"/>
        </w:numPr>
        <w:spacing w:after="160" w:line="256" w:lineRule="auto"/>
        <w:ind w:left="2160"/>
        <w:rPr>
          <w:sz w:val="24"/>
          <w:szCs w:val="24"/>
        </w:rPr>
      </w:pPr>
      <w:r>
        <w:rPr>
          <w:sz w:val="24"/>
          <w:szCs w:val="24"/>
        </w:rPr>
        <w:t>The </w:t>
      </w:r>
      <w:r>
        <w:rPr>
          <w:b/>
          <w:bCs/>
          <w:sz w:val="24"/>
          <w:szCs w:val="24"/>
        </w:rPr>
        <w:t>Project Manager (PM)</w:t>
      </w:r>
      <w:r>
        <w:rPr>
          <w:sz w:val="24"/>
          <w:szCs w:val="24"/>
        </w:rPr>
        <w:t> assigns a task with:</w:t>
      </w:r>
    </w:p>
    <w:p w14:paraId="541576DF" w14:textId="77777777" w:rsidR="00974B57" w:rsidRDefault="00974B57" w:rsidP="00974B57">
      <w:pPr>
        <w:numPr>
          <w:ilvl w:val="2"/>
          <w:numId w:val="34"/>
        </w:numPr>
        <w:spacing w:after="160" w:line="256" w:lineRule="auto"/>
        <w:ind w:left="2880"/>
        <w:rPr>
          <w:sz w:val="24"/>
          <w:szCs w:val="24"/>
        </w:rPr>
      </w:pPr>
      <w:r>
        <w:rPr>
          <w:sz w:val="24"/>
          <w:szCs w:val="24"/>
        </w:rPr>
        <w:t>A </w:t>
      </w:r>
      <w:r>
        <w:rPr>
          <w:b/>
          <w:bCs/>
          <w:sz w:val="24"/>
          <w:szCs w:val="24"/>
        </w:rPr>
        <w:t>clear description</w:t>
      </w:r>
      <w:r>
        <w:rPr>
          <w:sz w:val="24"/>
          <w:szCs w:val="24"/>
        </w:rPr>
        <w:t> of the work.</w:t>
      </w:r>
    </w:p>
    <w:p w14:paraId="567E3342" w14:textId="77777777" w:rsidR="00974B57" w:rsidRDefault="00974B57" w:rsidP="00974B57">
      <w:pPr>
        <w:numPr>
          <w:ilvl w:val="2"/>
          <w:numId w:val="34"/>
        </w:numPr>
        <w:spacing w:after="160" w:line="256" w:lineRule="auto"/>
        <w:ind w:left="2880"/>
        <w:rPr>
          <w:sz w:val="24"/>
          <w:szCs w:val="24"/>
        </w:rPr>
      </w:pPr>
      <w:proofErr w:type="gramStart"/>
      <w:r>
        <w:rPr>
          <w:sz w:val="24"/>
          <w:szCs w:val="24"/>
        </w:rPr>
        <w:t>An </w:t>
      </w:r>
      <w:r>
        <w:rPr>
          <w:b/>
          <w:bCs/>
          <w:sz w:val="24"/>
          <w:szCs w:val="24"/>
        </w:rPr>
        <w:t>@</w:t>
      </w:r>
      <w:proofErr w:type="gramEnd"/>
      <w:r>
        <w:rPr>
          <w:b/>
          <w:bCs/>
          <w:sz w:val="24"/>
          <w:szCs w:val="24"/>
        </w:rPr>
        <w:t>Owner</w:t>
      </w:r>
      <w:r>
        <w:rPr>
          <w:sz w:val="24"/>
          <w:szCs w:val="24"/>
        </w:rPr>
        <w:t> (responsible for execution).</w:t>
      </w:r>
    </w:p>
    <w:p w14:paraId="42815A8C" w14:textId="77777777" w:rsidR="00974B57" w:rsidRDefault="00974B57" w:rsidP="00974B57">
      <w:pPr>
        <w:numPr>
          <w:ilvl w:val="2"/>
          <w:numId w:val="34"/>
        </w:numPr>
        <w:spacing w:after="160" w:line="256" w:lineRule="auto"/>
        <w:ind w:left="2880"/>
        <w:rPr>
          <w:sz w:val="24"/>
          <w:szCs w:val="24"/>
        </w:rPr>
      </w:pPr>
      <w:r>
        <w:rPr>
          <w:sz w:val="24"/>
          <w:szCs w:val="24"/>
        </w:rPr>
        <w:t>An </w:t>
      </w:r>
      <w:r>
        <w:rPr>
          <w:b/>
          <w:bCs/>
          <w:sz w:val="24"/>
          <w:szCs w:val="24"/>
        </w:rPr>
        <w:t>@Reviewer</w:t>
      </w:r>
      <w:r>
        <w:rPr>
          <w:sz w:val="24"/>
          <w:szCs w:val="24"/>
        </w:rPr>
        <w:t> (responsible for validation).</w:t>
      </w:r>
    </w:p>
    <w:p w14:paraId="777B7217" w14:textId="77777777" w:rsidR="00974B57" w:rsidRDefault="00974B57" w:rsidP="00974B57">
      <w:pPr>
        <w:numPr>
          <w:ilvl w:val="0"/>
          <w:numId w:val="34"/>
        </w:numPr>
        <w:spacing w:after="160" w:line="256" w:lineRule="auto"/>
        <w:ind w:left="1440"/>
        <w:rPr>
          <w:sz w:val="24"/>
          <w:szCs w:val="24"/>
        </w:rPr>
      </w:pPr>
      <w:r>
        <w:rPr>
          <w:b/>
          <w:bCs/>
          <w:sz w:val="24"/>
          <w:szCs w:val="24"/>
        </w:rPr>
        <w:t>Task Execution (Owner)</w:t>
      </w:r>
    </w:p>
    <w:p w14:paraId="55D4D643" w14:textId="77777777" w:rsidR="00974B57" w:rsidRDefault="00974B57" w:rsidP="00974B57">
      <w:pPr>
        <w:numPr>
          <w:ilvl w:val="1"/>
          <w:numId w:val="34"/>
        </w:numPr>
        <w:spacing w:after="160" w:line="256" w:lineRule="auto"/>
        <w:ind w:left="2160"/>
        <w:rPr>
          <w:sz w:val="24"/>
          <w:szCs w:val="24"/>
        </w:rPr>
      </w:pPr>
      <w:r>
        <w:rPr>
          <w:sz w:val="24"/>
          <w:szCs w:val="24"/>
        </w:rPr>
        <w:lastRenderedPageBreak/>
        <w:t>The </w:t>
      </w:r>
      <w:r>
        <w:rPr>
          <w:b/>
          <w:bCs/>
          <w:sz w:val="24"/>
          <w:szCs w:val="24"/>
        </w:rPr>
        <w:t>Owner</w:t>
      </w:r>
      <w:r>
        <w:rPr>
          <w:sz w:val="24"/>
          <w:szCs w:val="24"/>
        </w:rPr>
        <w:t> swipes the task to </w:t>
      </w:r>
      <w:r>
        <w:rPr>
          <w:b/>
          <w:bCs/>
          <w:sz w:val="24"/>
          <w:szCs w:val="24"/>
        </w:rPr>
        <w:t>"In Progress"</w:t>
      </w:r>
      <w:r>
        <w:rPr>
          <w:sz w:val="24"/>
          <w:szCs w:val="24"/>
        </w:rPr>
        <w:t> when working on it.</w:t>
      </w:r>
    </w:p>
    <w:p w14:paraId="612CB68F" w14:textId="77777777" w:rsidR="00974B57" w:rsidRDefault="00974B57" w:rsidP="00974B57">
      <w:pPr>
        <w:numPr>
          <w:ilvl w:val="1"/>
          <w:numId w:val="34"/>
        </w:numPr>
        <w:spacing w:after="160" w:line="256" w:lineRule="auto"/>
        <w:ind w:left="2160"/>
        <w:rPr>
          <w:sz w:val="24"/>
          <w:szCs w:val="24"/>
        </w:rPr>
      </w:pPr>
      <w:r>
        <w:rPr>
          <w:sz w:val="24"/>
          <w:szCs w:val="24"/>
        </w:rPr>
        <w:t>Once completed, the Owner:</w:t>
      </w:r>
    </w:p>
    <w:p w14:paraId="0B646D36" w14:textId="77777777" w:rsidR="00974B57" w:rsidRDefault="00974B57" w:rsidP="00974B57">
      <w:pPr>
        <w:numPr>
          <w:ilvl w:val="2"/>
          <w:numId w:val="34"/>
        </w:numPr>
        <w:spacing w:after="160" w:line="256" w:lineRule="auto"/>
        <w:ind w:left="2880"/>
        <w:rPr>
          <w:sz w:val="24"/>
          <w:szCs w:val="24"/>
        </w:rPr>
      </w:pPr>
      <w:r>
        <w:rPr>
          <w:sz w:val="24"/>
          <w:szCs w:val="24"/>
        </w:rPr>
        <w:t>Swipes the task to </w:t>
      </w:r>
      <w:r>
        <w:rPr>
          <w:b/>
          <w:bCs/>
          <w:sz w:val="24"/>
          <w:szCs w:val="24"/>
        </w:rPr>
        <w:t>"In Review"</w:t>
      </w:r>
      <w:r>
        <w:rPr>
          <w:sz w:val="24"/>
          <w:szCs w:val="24"/>
        </w:rPr>
        <w:t>.</w:t>
      </w:r>
    </w:p>
    <w:p w14:paraId="26BE5B41" w14:textId="77777777" w:rsidR="00974B57" w:rsidRDefault="00974B57" w:rsidP="00974B57">
      <w:pPr>
        <w:numPr>
          <w:ilvl w:val="2"/>
          <w:numId w:val="34"/>
        </w:numPr>
        <w:spacing w:after="160" w:line="256" w:lineRule="auto"/>
        <w:ind w:left="2880"/>
        <w:rPr>
          <w:sz w:val="24"/>
          <w:szCs w:val="24"/>
        </w:rPr>
      </w:pPr>
      <w:r>
        <w:rPr>
          <w:b/>
          <w:bCs/>
          <w:sz w:val="24"/>
          <w:szCs w:val="24"/>
        </w:rPr>
        <w:t>Reassigns the task to the @Reviewer</w:t>
      </w:r>
      <w:r>
        <w:rPr>
          <w:sz w:val="24"/>
          <w:szCs w:val="24"/>
        </w:rPr>
        <w:t> for validation.</w:t>
      </w:r>
    </w:p>
    <w:p w14:paraId="6FBF8DA6" w14:textId="77777777" w:rsidR="00974B57" w:rsidRDefault="00974B57" w:rsidP="00974B57">
      <w:pPr>
        <w:numPr>
          <w:ilvl w:val="0"/>
          <w:numId w:val="34"/>
        </w:numPr>
        <w:spacing w:after="160" w:line="256" w:lineRule="auto"/>
        <w:ind w:left="1440"/>
        <w:rPr>
          <w:sz w:val="24"/>
          <w:szCs w:val="24"/>
        </w:rPr>
      </w:pPr>
      <w:r>
        <w:rPr>
          <w:b/>
          <w:bCs/>
          <w:sz w:val="24"/>
          <w:szCs w:val="24"/>
        </w:rPr>
        <w:t>Task Validation (Reviewer)</w:t>
      </w:r>
    </w:p>
    <w:p w14:paraId="22AA0C9F" w14:textId="77777777" w:rsidR="00974B57" w:rsidRDefault="00974B57" w:rsidP="00974B57">
      <w:pPr>
        <w:numPr>
          <w:ilvl w:val="1"/>
          <w:numId w:val="34"/>
        </w:numPr>
        <w:spacing w:after="160" w:line="256" w:lineRule="auto"/>
        <w:ind w:left="2160"/>
        <w:rPr>
          <w:sz w:val="24"/>
          <w:szCs w:val="24"/>
        </w:rPr>
      </w:pPr>
      <w:r>
        <w:rPr>
          <w:sz w:val="24"/>
          <w:szCs w:val="24"/>
        </w:rPr>
        <w:t>The </w:t>
      </w:r>
      <w:r>
        <w:rPr>
          <w:b/>
          <w:bCs/>
          <w:sz w:val="24"/>
          <w:szCs w:val="24"/>
        </w:rPr>
        <w:t>Reviewer</w:t>
      </w:r>
      <w:r>
        <w:rPr>
          <w:sz w:val="24"/>
          <w:szCs w:val="24"/>
        </w:rPr>
        <w:t> checks the task for completeness and accuracy.</w:t>
      </w:r>
    </w:p>
    <w:p w14:paraId="70B2F837" w14:textId="77777777" w:rsidR="00974B57" w:rsidRDefault="00974B57" w:rsidP="00974B57">
      <w:pPr>
        <w:numPr>
          <w:ilvl w:val="1"/>
          <w:numId w:val="34"/>
        </w:numPr>
        <w:spacing w:after="160" w:line="256" w:lineRule="auto"/>
        <w:ind w:left="2160"/>
        <w:rPr>
          <w:sz w:val="24"/>
          <w:szCs w:val="24"/>
        </w:rPr>
      </w:pPr>
      <w:r>
        <w:rPr>
          <w:b/>
          <w:bCs/>
          <w:sz w:val="24"/>
          <w:szCs w:val="24"/>
        </w:rPr>
        <w:t>If NO gaps/issues are found</w:t>
      </w:r>
      <w:r>
        <w:rPr>
          <w:sz w:val="24"/>
          <w:szCs w:val="24"/>
        </w:rPr>
        <w:t>:</w:t>
      </w:r>
    </w:p>
    <w:p w14:paraId="1CE948A0" w14:textId="77777777" w:rsidR="00974B57" w:rsidRDefault="00974B57" w:rsidP="00974B57">
      <w:pPr>
        <w:numPr>
          <w:ilvl w:val="2"/>
          <w:numId w:val="34"/>
        </w:numPr>
        <w:spacing w:after="160" w:line="256" w:lineRule="auto"/>
        <w:ind w:left="2880"/>
        <w:rPr>
          <w:sz w:val="24"/>
          <w:szCs w:val="24"/>
        </w:rPr>
      </w:pPr>
      <w:r>
        <w:rPr>
          <w:sz w:val="24"/>
          <w:szCs w:val="24"/>
        </w:rPr>
        <w:t>Comments </w:t>
      </w:r>
      <w:r>
        <w:rPr>
          <w:b/>
          <w:bCs/>
          <w:sz w:val="24"/>
          <w:szCs w:val="24"/>
        </w:rPr>
        <w:t>"No gaps"</w:t>
      </w:r>
      <w:r>
        <w:rPr>
          <w:sz w:val="24"/>
          <w:szCs w:val="24"/>
        </w:rPr>
        <w:t> on the task.</w:t>
      </w:r>
    </w:p>
    <w:p w14:paraId="3C93D24E" w14:textId="77777777" w:rsidR="00974B57" w:rsidRDefault="00974B57" w:rsidP="00974B57">
      <w:pPr>
        <w:numPr>
          <w:ilvl w:val="2"/>
          <w:numId w:val="34"/>
        </w:numPr>
        <w:spacing w:after="160" w:line="256" w:lineRule="auto"/>
        <w:ind w:left="2880"/>
        <w:rPr>
          <w:sz w:val="24"/>
          <w:szCs w:val="24"/>
        </w:rPr>
      </w:pPr>
      <w:r>
        <w:rPr>
          <w:sz w:val="24"/>
          <w:szCs w:val="24"/>
        </w:rPr>
        <w:t>Moves the task to </w:t>
      </w:r>
      <w:r>
        <w:rPr>
          <w:b/>
          <w:bCs/>
          <w:sz w:val="24"/>
          <w:szCs w:val="24"/>
        </w:rPr>
        <w:t>"Done"</w:t>
      </w:r>
      <w:r>
        <w:rPr>
          <w:sz w:val="24"/>
          <w:szCs w:val="24"/>
        </w:rPr>
        <w:t>.</w:t>
      </w:r>
    </w:p>
    <w:p w14:paraId="0DF7CC50" w14:textId="77777777" w:rsidR="00974B57" w:rsidRDefault="00974B57" w:rsidP="00974B57">
      <w:pPr>
        <w:numPr>
          <w:ilvl w:val="1"/>
          <w:numId w:val="34"/>
        </w:numPr>
        <w:spacing w:after="160" w:line="256" w:lineRule="auto"/>
        <w:ind w:left="2160"/>
        <w:rPr>
          <w:sz w:val="24"/>
          <w:szCs w:val="24"/>
        </w:rPr>
      </w:pPr>
      <w:r>
        <w:rPr>
          <w:b/>
          <w:bCs/>
          <w:sz w:val="24"/>
          <w:szCs w:val="24"/>
        </w:rPr>
        <w:t>If issues are found</w:t>
      </w:r>
      <w:r>
        <w:rPr>
          <w:sz w:val="24"/>
          <w:szCs w:val="24"/>
        </w:rPr>
        <w:t>:</w:t>
      </w:r>
    </w:p>
    <w:p w14:paraId="7665C199" w14:textId="77777777" w:rsidR="00974B57" w:rsidRDefault="00974B57" w:rsidP="00974B57">
      <w:pPr>
        <w:numPr>
          <w:ilvl w:val="2"/>
          <w:numId w:val="34"/>
        </w:numPr>
        <w:spacing w:after="160" w:line="256" w:lineRule="auto"/>
        <w:ind w:left="2880"/>
        <w:rPr>
          <w:sz w:val="24"/>
          <w:szCs w:val="24"/>
        </w:rPr>
      </w:pPr>
      <w:proofErr w:type="gramStart"/>
      <w:r>
        <w:rPr>
          <w:sz w:val="24"/>
          <w:szCs w:val="24"/>
        </w:rPr>
        <w:t>Documents</w:t>
      </w:r>
      <w:proofErr w:type="gramEnd"/>
      <w:r>
        <w:rPr>
          <w:sz w:val="24"/>
          <w:szCs w:val="24"/>
        </w:rPr>
        <w:t xml:space="preserve"> the issues in the </w:t>
      </w:r>
      <w:r>
        <w:rPr>
          <w:b/>
          <w:bCs/>
          <w:sz w:val="24"/>
          <w:szCs w:val="24"/>
        </w:rPr>
        <w:t>Review Template (Excel Sheet)</w:t>
      </w:r>
      <w:r>
        <w:rPr>
          <w:sz w:val="24"/>
          <w:szCs w:val="24"/>
        </w:rPr>
        <w:t>.</w:t>
      </w:r>
    </w:p>
    <w:p w14:paraId="38C0EEB0" w14:textId="77777777" w:rsidR="00974B57" w:rsidRDefault="00974B57" w:rsidP="00974B57">
      <w:pPr>
        <w:numPr>
          <w:ilvl w:val="2"/>
          <w:numId w:val="34"/>
        </w:numPr>
        <w:spacing w:after="160" w:line="256" w:lineRule="auto"/>
        <w:ind w:left="2880"/>
        <w:rPr>
          <w:sz w:val="24"/>
          <w:szCs w:val="24"/>
        </w:rPr>
      </w:pPr>
      <w:r>
        <w:rPr>
          <w:b/>
          <w:bCs/>
          <w:sz w:val="24"/>
          <w:szCs w:val="24"/>
        </w:rPr>
        <w:t>Reassigns the task to the Owner</w:t>
      </w:r>
      <w:r>
        <w:rPr>
          <w:sz w:val="24"/>
          <w:szCs w:val="24"/>
        </w:rPr>
        <w:t> for corrections.</w:t>
      </w:r>
    </w:p>
    <w:p w14:paraId="5C91A330" w14:textId="77777777" w:rsidR="00974B57" w:rsidRDefault="00974B57" w:rsidP="00974B57">
      <w:pPr>
        <w:numPr>
          <w:ilvl w:val="0"/>
          <w:numId w:val="34"/>
        </w:numPr>
        <w:spacing w:after="160" w:line="256" w:lineRule="auto"/>
        <w:ind w:left="1440"/>
        <w:rPr>
          <w:sz w:val="24"/>
          <w:szCs w:val="24"/>
        </w:rPr>
      </w:pPr>
      <w:r>
        <w:rPr>
          <w:b/>
          <w:bCs/>
          <w:sz w:val="24"/>
          <w:szCs w:val="24"/>
        </w:rPr>
        <w:t>Revisions &amp; Completion (Owner)</w:t>
      </w:r>
    </w:p>
    <w:p w14:paraId="5A2E4CB1" w14:textId="77777777" w:rsidR="00974B57" w:rsidRDefault="00974B57" w:rsidP="00974B57">
      <w:pPr>
        <w:numPr>
          <w:ilvl w:val="1"/>
          <w:numId w:val="34"/>
        </w:numPr>
        <w:spacing w:after="160" w:line="256" w:lineRule="auto"/>
        <w:ind w:left="2160"/>
        <w:rPr>
          <w:sz w:val="24"/>
          <w:szCs w:val="24"/>
        </w:rPr>
      </w:pPr>
      <w:r>
        <w:rPr>
          <w:sz w:val="24"/>
          <w:szCs w:val="24"/>
        </w:rPr>
        <w:t>The </w:t>
      </w:r>
      <w:r>
        <w:rPr>
          <w:b/>
          <w:bCs/>
          <w:sz w:val="24"/>
          <w:szCs w:val="24"/>
        </w:rPr>
        <w:t>Owner</w:t>
      </w:r>
      <w:r>
        <w:rPr>
          <w:sz w:val="24"/>
          <w:szCs w:val="24"/>
        </w:rPr>
        <w:t> addresses the documented issues.</w:t>
      </w:r>
    </w:p>
    <w:p w14:paraId="3D40FD7D" w14:textId="77777777" w:rsidR="00974B57" w:rsidRDefault="00974B57" w:rsidP="00974B57">
      <w:pPr>
        <w:numPr>
          <w:ilvl w:val="1"/>
          <w:numId w:val="34"/>
        </w:numPr>
        <w:spacing w:after="160" w:line="256" w:lineRule="auto"/>
        <w:ind w:left="2160"/>
        <w:rPr>
          <w:sz w:val="24"/>
          <w:szCs w:val="24"/>
        </w:rPr>
      </w:pPr>
      <w:r>
        <w:rPr>
          <w:sz w:val="24"/>
          <w:szCs w:val="24"/>
        </w:rPr>
        <w:t>Once resolved, the Owner moves the task back to </w:t>
      </w:r>
      <w:r>
        <w:rPr>
          <w:b/>
          <w:bCs/>
          <w:sz w:val="24"/>
          <w:szCs w:val="24"/>
        </w:rPr>
        <w:t>"In Review"</w:t>
      </w:r>
      <w:r>
        <w:rPr>
          <w:sz w:val="24"/>
          <w:szCs w:val="24"/>
        </w:rPr>
        <w:t> and reassigns it to the Reviewer.</w:t>
      </w:r>
    </w:p>
    <w:p w14:paraId="0149806D" w14:textId="77777777" w:rsidR="00974B57" w:rsidRDefault="00974B57" w:rsidP="00974B57">
      <w:pPr>
        <w:numPr>
          <w:ilvl w:val="1"/>
          <w:numId w:val="34"/>
        </w:numPr>
        <w:spacing w:after="160" w:line="256" w:lineRule="auto"/>
        <w:ind w:left="2160"/>
        <w:rPr>
          <w:sz w:val="24"/>
          <w:szCs w:val="24"/>
        </w:rPr>
      </w:pPr>
      <w:r>
        <w:rPr>
          <w:sz w:val="24"/>
          <w:szCs w:val="24"/>
        </w:rPr>
        <w:t>The Reviewer confirms fixes and moves the task to </w:t>
      </w:r>
      <w:r>
        <w:rPr>
          <w:b/>
          <w:bCs/>
          <w:sz w:val="24"/>
          <w:szCs w:val="24"/>
        </w:rPr>
        <w:t>"Done"</w:t>
      </w:r>
      <w:r>
        <w:rPr>
          <w:sz w:val="24"/>
          <w:szCs w:val="24"/>
        </w:rPr>
        <w:t>.</w:t>
      </w:r>
    </w:p>
    <w:p w14:paraId="7BD08B2B" w14:textId="77777777" w:rsidR="00974B57" w:rsidRDefault="00974B57" w:rsidP="00974B57"/>
    <w:p w14:paraId="19ACA64E" w14:textId="77777777" w:rsidR="00974B57" w:rsidRDefault="00974B57" w:rsidP="00974B57"/>
    <w:p w14:paraId="0DE14731" w14:textId="77777777" w:rsidR="00974B57" w:rsidRDefault="00974B57" w:rsidP="00974B57"/>
    <w:p w14:paraId="1A981B9D" w14:textId="77777777" w:rsidR="00974B57" w:rsidRDefault="00974B57" w:rsidP="00974B57"/>
    <w:p w14:paraId="2E9A2637" w14:textId="77777777" w:rsidR="00974B57" w:rsidRDefault="00974B57" w:rsidP="00974B57"/>
    <w:p w14:paraId="4EFA01A1" w14:textId="77777777" w:rsidR="00974B57" w:rsidRDefault="00974B57" w:rsidP="00974B57"/>
    <w:p w14:paraId="494A1C13" w14:textId="77777777" w:rsidR="00974B57" w:rsidRDefault="00974B57" w:rsidP="00974B57"/>
    <w:p w14:paraId="6A9ACB64" w14:textId="77777777" w:rsidR="00974B57" w:rsidRDefault="00974B57" w:rsidP="00974B57"/>
    <w:p w14:paraId="30A96A12" w14:textId="77777777" w:rsidR="00974B57" w:rsidRDefault="00974B57" w:rsidP="00974B57"/>
    <w:p w14:paraId="383890E6" w14:textId="77777777" w:rsidR="00974B57" w:rsidRPr="00974B57" w:rsidRDefault="00974B57" w:rsidP="00974B57">
      <w:pPr>
        <w:rPr>
          <w:b/>
          <w:bCs/>
          <w:color w:val="3071C3" w:themeColor="text2" w:themeTint="BF"/>
          <w:sz w:val="28"/>
          <w:szCs w:val="28"/>
        </w:rPr>
      </w:pPr>
      <w:r w:rsidRPr="00974B57">
        <w:rPr>
          <w:b/>
          <w:bCs/>
          <w:color w:val="3071C3" w:themeColor="text2" w:themeTint="BF"/>
          <w:sz w:val="28"/>
          <w:szCs w:val="28"/>
        </w:rPr>
        <w:lastRenderedPageBreak/>
        <w:t xml:space="preserve">Flow chart of Review Process: </w:t>
      </w:r>
    </w:p>
    <w:p w14:paraId="6D1B8777" w14:textId="77777777" w:rsidR="00974B57" w:rsidRDefault="00974B57" w:rsidP="00974B57"/>
    <w:p w14:paraId="5428DE1C" w14:textId="77777777" w:rsidR="00974B57" w:rsidRDefault="00974B57" w:rsidP="00974B57"/>
    <w:p w14:paraId="3EDDB801" w14:textId="77777777" w:rsidR="00974B57" w:rsidRDefault="00974B57" w:rsidP="00974B57"/>
    <w:p w14:paraId="5AE8E46A" w14:textId="56144ECD" w:rsidR="00974B57" w:rsidRDefault="00974B57" w:rsidP="00974B57">
      <w:pPr>
        <w:ind w:left="-720"/>
      </w:pPr>
      <w:r>
        <w:rPr>
          <w:noProof/>
        </w:rPr>
        <w:drawing>
          <wp:inline distT="0" distB="0" distL="0" distR="0" wp14:anchorId="5B39171D" wp14:editId="0BC66B70">
            <wp:extent cx="5486400" cy="4923790"/>
            <wp:effectExtent l="0" t="0" r="0" b="0"/>
            <wp:docPr id="663456329"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scree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923790"/>
                    </a:xfrm>
                    <a:prstGeom prst="rect">
                      <a:avLst/>
                    </a:prstGeom>
                    <a:noFill/>
                    <a:ln>
                      <a:noFill/>
                    </a:ln>
                  </pic:spPr>
                </pic:pic>
              </a:graphicData>
            </a:graphic>
          </wp:inline>
        </w:drawing>
      </w:r>
    </w:p>
    <w:p w14:paraId="338F9F7C" w14:textId="77777777" w:rsidR="00974B57" w:rsidRDefault="00974B57" w:rsidP="00974B57"/>
    <w:p w14:paraId="27E61DE2" w14:textId="77777777" w:rsidR="00974B57" w:rsidRDefault="00974B57" w:rsidP="00974B57"/>
    <w:p w14:paraId="421525AB" w14:textId="77777777" w:rsidR="00974B57" w:rsidRDefault="00974B57" w:rsidP="00974B57"/>
    <w:p w14:paraId="086E4F6C" w14:textId="77777777" w:rsidR="00B24CA1" w:rsidRDefault="00B24CA1" w:rsidP="00B24CA1"/>
    <w:p w14:paraId="0AE98C1F" w14:textId="77777777" w:rsidR="00B24CA1" w:rsidRPr="00B24CA1" w:rsidRDefault="00B24CA1" w:rsidP="00B24CA1"/>
    <w:p w14:paraId="3CB14958" w14:textId="0CA412A4" w:rsidR="00904ECE" w:rsidRDefault="00D3508C">
      <w:pPr>
        <w:pStyle w:val="Heading1"/>
      </w:pPr>
      <w:r>
        <w:rPr>
          <w:rFonts w:ascii="Calibri" w:hAnsi="Calibri"/>
        </w:rPr>
        <w:lastRenderedPageBreak/>
        <w:t>10</w:t>
      </w:r>
      <w:r w:rsidR="00132B0C">
        <w:rPr>
          <w:rFonts w:ascii="Calibri" w:hAnsi="Calibri"/>
        </w:rPr>
        <w:t>.</w:t>
      </w:r>
      <w:r w:rsidR="0087728A">
        <w:rPr>
          <w:rFonts w:ascii="Calibri" w:hAnsi="Calibri"/>
        </w:rPr>
        <w:t xml:space="preserve"> Communication Plan (Meetings &amp; Tools)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8"/>
        <w:gridCol w:w="2157"/>
        <w:gridCol w:w="2157"/>
        <w:gridCol w:w="2158"/>
      </w:tblGrid>
      <w:tr w:rsidR="00904ECE" w14:paraId="4B747340" w14:textId="77777777" w:rsidTr="00974B57">
        <w:tc>
          <w:tcPr>
            <w:tcW w:w="2158" w:type="dxa"/>
          </w:tcPr>
          <w:p w14:paraId="785784C4" w14:textId="77777777" w:rsidR="00904ECE" w:rsidRDefault="0087728A">
            <w:r>
              <w:t>Type</w:t>
            </w:r>
          </w:p>
        </w:tc>
        <w:tc>
          <w:tcPr>
            <w:tcW w:w="2157" w:type="dxa"/>
          </w:tcPr>
          <w:p w14:paraId="508D3E33" w14:textId="77777777" w:rsidR="00904ECE" w:rsidRDefault="0087728A">
            <w:r>
              <w:t>Tool / Platform</w:t>
            </w:r>
          </w:p>
        </w:tc>
        <w:tc>
          <w:tcPr>
            <w:tcW w:w="2157" w:type="dxa"/>
          </w:tcPr>
          <w:p w14:paraId="5598130D" w14:textId="77777777" w:rsidR="00904ECE" w:rsidRDefault="0087728A">
            <w:r>
              <w:t>Frequency</w:t>
            </w:r>
          </w:p>
        </w:tc>
        <w:tc>
          <w:tcPr>
            <w:tcW w:w="2158" w:type="dxa"/>
          </w:tcPr>
          <w:p w14:paraId="461FC279" w14:textId="77777777" w:rsidR="00904ECE" w:rsidRDefault="0087728A">
            <w:r>
              <w:t>Purpose</w:t>
            </w:r>
          </w:p>
        </w:tc>
      </w:tr>
      <w:tr w:rsidR="00904ECE" w14:paraId="7DC1F00B" w14:textId="77777777" w:rsidTr="00974B57">
        <w:tc>
          <w:tcPr>
            <w:tcW w:w="2158" w:type="dxa"/>
          </w:tcPr>
          <w:p w14:paraId="4D76292E" w14:textId="77777777" w:rsidR="00904ECE" w:rsidRDefault="0087728A">
            <w:r>
              <w:t>Daily Follow-Up</w:t>
            </w:r>
          </w:p>
        </w:tc>
        <w:tc>
          <w:tcPr>
            <w:tcW w:w="2157" w:type="dxa"/>
          </w:tcPr>
          <w:p w14:paraId="491695C3" w14:textId="77777777" w:rsidR="00904ECE" w:rsidRDefault="0087728A">
            <w:r>
              <w:t>WhatsApp</w:t>
            </w:r>
          </w:p>
        </w:tc>
        <w:tc>
          <w:tcPr>
            <w:tcW w:w="2157" w:type="dxa"/>
          </w:tcPr>
          <w:p w14:paraId="027C41B2" w14:textId="77777777" w:rsidR="00904ECE" w:rsidRDefault="0087728A">
            <w:r>
              <w:t>Daily</w:t>
            </w:r>
          </w:p>
        </w:tc>
        <w:tc>
          <w:tcPr>
            <w:tcW w:w="2158" w:type="dxa"/>
          </w:tcPr>
          <w:p w14:paraId="73F0F3B2" w14:textId="77777777" w:rsidR="00904ECE" w:rsidRDefault="0087728A">
            <w:r>
              <w:t>Quick status updates, blockers, coordination</w:t>
            </w:r>
          </w:p>
        </w:tc>
      </w:tr>
      <w:tr w:rsidR="00904ECE" w14:paraId="6855DB27" w14:textId="77777777" w:rsidTr="00974B57">
        <w:tc>
          <w:tcPr>
            <w:tcW w:w="2158" w:type="dxa"/>
          </w:tcPr>
          <w:p w14:paraId="1422DAFF" w14:textId="77777777" w:rsidR="00904ECE" w:rsidRDefault="0087728A">
            <w:r>
              <w:t>Team Sync Meeting</w:t>
            </w:r>
          </w:p>
        </w:tc>
        <w:tc>
          <w:tcPr>
            <w:tcW w:w="2157" w:type="dxa"/>
          </w:tcPr>
          <w:p w14:paraId="18382C00" w14:textId="77777777" w:rsidR="00904ECE" w:rsidRDefault="0087728A">
            <w:r>
              <w:t>Discord</w:t>
            </w:r>
          </w:p>
        </w:tc>
        <w:tc>
          <w:tcPr>
            <w:tcW w:w="2157" w:type="dxa"/>
          </w:tcPr>
          <w:p w14:paraId="3DFCBACA" w14:textId="77777777" w:rsidR="00904ECE" w:rsidRDefault="0087728A">
            <w:r>
              <w:t>Every 2 days</w:t>
            </w:r>
          </w:p>
        </w:tc>
        <w:tc>
          <w:tcPr>
            <w:tcW w:w="2158" w:type="dxa"/>
          </w:tcPr>
          <w:p w14:paraId="2396B977" w14:textId="77777777" w:rsidR="00904ECE" w:rsidRDefault="0087728A">
            <w:r>
              <w:t>Discuss progress, align tasks, clarify blockers</w:t>
            </w:r>
          </w:p>
        </w:tc>
      </w:tr>
      <w:tr w:rsidR="00904ECE" w14:paraId="771317AB" w14:textId="77777777" w:rsidTr="00974B57">
        <w:tc>
          <w:tcPr>
            <w:tcW w:w="2158" w:type="dxa"/>
          </w:tcPr>
          <w:p w14:paraId="40C5479A" w14:textId="77777777" w:rsidR="00904ECE" w:rsidRDefault="0087728A">
            <w:r>
              <w:t>Sprint Review Meeting</w:t>
            </w:r>
          </w:p>
        </w:tc>
        <w:tc>
          <w:tcPr>
            <w:tcW w:w="2157" w:type="dxa"/>
          </w:tcPr>
          <w:p w14:paraId="6B58B004" w14:textId="77777777" w:rsidR="00904ECE" w:rsidRDefault="0087728A">
            <w:r>
              <w:t>Discord / In-person</w:t>
            </w:r>
          </w:p>
        </w:tc>
        <w:tc>
          <w:tcPr>
            <w:tcW w:w="2157" w:type="dxa"/>
          </w:tcPr>
          <w:p w14:paraId="446577D3" w14:textId="77777777" w:rsidR="00904ECE" w:rsidRDefault="0087728A">
            <w:r>
              <w:t>End of each sprint</w:t>
            </w:r>
          </w:p>
        </w:tc>
        <w:tc>
          <w:tcPr>
            <w:tcW w:w="2158" w:type="dxa"/>
          </w:tcPr>
          <w:p w14:paraId="03B2A290" w14:textId="77777777" w:rsidR="00904ECE" w:rsidRDefault="0087728A">
            <w:r>
              <w:t>Review deliverables, gather feedback, plan next sprint</w:t>
            </w:r>
          </w:p>
        </w:tc>
      </w:tr>
      <w:tr w:rsidR="00904ECE" w14:paraId="3D935C96" w14:textId="77777777" w:rsidTr="00974B57">
        <w:tc>
          <w:tcPr>
            <w:tcW w:w="2158" w:type="dxa"/>
          </w:tcPr>
          <w:p w14:paraId="32800584" w14:textId="77777777" w:rsidR="00904ECE" w:rsidRDefault="0087728A">
            <w:r>
              <w:t>Customer Communication</w:t>
            </w:r>
          </w:p>
        </w:tc>
        <w:tc>
          <w:tcPr>
            <w:tcW w:w="2157" w:type="dxa"/>
          </w:tcPr>
          <w:p w14:paraId="74605F4F" w14:textId="77777777" w:rsidR="00904ECE" w:rsidRDefault="0087728A">
            <w:r>
              <w:t>Email</w:t>
            </w:r>
          </w:p>
        </w:tc>
        <w:tc>
          <w:tcPr>
            <w:tcW w:w="2157" w:type="dxa"/>
          </w:tcPr>
          <w:p w14:paraId="3035490B" w14:textId="77777777" w:rsidR="00904ECE" w:rsidRDefault="0087728A">
            <w:r>
              <w:t>Weekly (or as needed)</w:t>
            </w:r>
          </w:p>
        </w:tc>
        <w:tc>
          <w:tcPr>
            <w:tcW w:w="2158" w:type="dxa"/>
          </w:tcPr>
          <w:p w14:paraId="074001D7" w14:textId="77777777" w:rsidR="00904ECE" w:rsidRDefault="0087728A">
            <w:r>
              <w:t>Share progress, review documents, collect feedback</w:t>
            </w:r>
          </w:p>
        </w:tc>
      </w:tr>
      <w:tr w:rsidR="00904ECE" w14:paraId="34F43AD6" w14:textId="77777777" w:rsidTr="00974B57">
        <w:tc>
          <w:tcPr>
            <w:tcW w:w="2158" w:type="dxa"/>
          </w:tcPr>
          <w:p w14:paraId="5953CB45" w14:textId="77777777" w:rsidR="00904ECE" w:rsidRDefault="0087728A">
            <w:r>
              <w:t>Documentation Sharing</w:t>
            </w:r>
          </w:p>
        </w:tc>
        <w:tc>
          <w:tcPr>
            <w:tcW w:w="2157" w:type="dxa"/>
          </w:tcPr>
          <w:p w14:paraId="7EA9FBAA" w14:textId="77777777" w:rsidR="00904ECE" w:rsidRDefault="0087728A">
            <w:r>
              <w:t>GitHub</w:t>
            </w:r>
          </w:p>
        </w:tc>
        <w:tc>
          <w:tcPr>
            <w:tcW w:w="2157" w:type="dxa"/>
          </w:tcPr>
          <w:p w14:paraId="5A28B4A6" w14:textId="77777777" w:rsidR="00904ECE" w:rsidRDefault="0087728A">
            <w:r>
              <w:t>As needed</w:t>
            </w:r>
          </w:p>
        </w:tc>
        <w:tc>
          <w:tcPr>
            <w:tcW w:w="2158" w:type="dxa"/>
          </w:tcPr>
          <w:p w14:paraId="66A722F0" w14:textId="77777777" w:rsidR="00904ECE" w:rsidRDefault="0087728A">
            <w:r>
              <w:t>Share and collaborate on project documents</w:t>
            </w:r>
          </w:p>
        </w:tc>
      </w:tr>
    </w:tbl>
    <w:p w14:paraId="64AEA270" w14:textId="75C3B1D6" w:rsidR="00974B57" w:rsidRDefault="00974B57" w:rsidP="00974B57">
      <w:pPr>
        <w:pStyle w:val="Heading1"/>
      </w:pPr>
      <w:r>
        <w:t>11. Quality Management Process</w:t>
      </w:r>
    </w:p>
    <w:p w14:paraId="390EBA83" w14:textId="6F8A58CC" w:rsidR="00974B57" w:rsidRDefault="00974B57" w:rsidP="00974B57">
      <w:pPr>
        <w:spacing w:line="240" w:lineRule="auto"/>
      </w:pPr>
      <w:r>
        <w:t>Goal: Make sure the car-buying website works smoothly, with no major bugs, and gives users good experience.</w:t>
      </w:r>
    </w:p>
    <w:p w14:paraId="0515F348" w14:textId="77777777" w:rsidR="00974B57" w:rsidRDefault="00974B57" w:rsidP="00974B57">
      <w:pPr>
        <w:spacing w:line="240" w:lineRule="auto"/>
      </w:pPr>
      <w:r>
        <w:t>1. Quality Planning</w:t>
      </w:r>
    </w:p>
    <w:p w14:paraId="3622D3C5" w14:textId="77777777" w:rsidR="00974B57" w:rsidRDefault="00974B57" w:rsidP="00974B57">
      <w:pPr>
        <w:spacing w:line="240" w:lineRule="auto"/>
      </w:pPr>
      <w:r>
        <w:t>What we’ll check:</w:t>
      </w:r>
    </w:p>
    <w:p w14:paraId="7122F266" w14:textId="77777777" w:rsidR="00974B57" w:rsidRDefault="00974B57" w:rsidP="00974B57">
      <w:pPr>
        <w:spacing w:line="240" w:lineRule="auto"/>
      </w:pPr>
      <w:r>
        <w:t>Car listings show correct info (price, model, photos).</w:t>
      </w:r>
    </w:p>
    <w:p w14:paraId="64BA17FB" w14:textId="77777777" w:rsidR="00974B57" w:rsidRDefault="00974B57" w:rsidP="00974B57">
      <w:pPr>
        <w:spacing w:line="240" w:lineRule="auto"/>
      </w:pPr>
      <w:r>
        <w:t>Search filters (brand, price range) work properly.</w:t>
      </w:r>
    </w:p>
    <w:p w14:paraId="2000D55E" w14:textId="297D8644" w:rsidR="00974B57" w:rsidRDefault="00974B57" w:rsidP="00974B57">
      <w:pPr>
        <w:spacing w:line="240" w:lineRule="auto"/>
      </w:pPr>
      <w:r>
        <w:t>Payment and trade-in calculators give accurate results.</w:t>
      </w:r>
    </w:p>
    <w:p w14:paraId="175BBF77" w14:textId="77777777" w:rsidR="00974B57" w:rsidRDefault="00974B57" w:rsidP="00974B57">
      <w:pPr>
        <w:spacing w:line="240" w:lineRule="auto"/>
      </w:pPr>
    </w:p>
    <w:p w14:paraId="5B062BF9" w14:textId="77777777" w:rsidR="00974B57" w:rsidRDefault="00974B57" w:rsidP="00974B57">
      <w:pPr>
        <w:spacing w:line="240" w:lineRule="auto"/>
      </w:pPr>
      <w:r>
        <w:t>How we’ll test:</w:t>
      </w:r>
    </w:p>
    <w:p w14:paraId="16D1CB79" w14:textId="77777777" w:rsidR="00974B57" w:rsidRDefault="00974B57" w:rsidP="00974B57">
      <w:pPr>
        <w:spacing w:line="240" w:lineRule="auto"/>
      </w:pPr>
      <w:r>
        <w:t>Write simple test cases (e.g., "Test if ‘Used Toyota Camry’ filter shows correct cars").</w:t>
      </w:r>
    </w:p>
    <w:p w14:paraId="09779689" w14:textId="77777777" w:rsidR="00974B57" w:rsidRDefault="00974B57" w:rsidP="00974B57">
      <w:pPr>
        <w:spacing w:line="240" w:lineRule="auto"/>
      </w:pPr>
      <w:r>
        <w:t>Agree on what "done" looks like (e.g., "No errors during checkout").</w:t>
      </w:r>
    </w:p>
    <w:p w14:paraId="4BD6B460" w14:textId="77777777" w:rsidR="00974B57" w:rsidRDefault="00974B57" w:rsidP="00974B57">
      <w:pPr>
        <w:spacing w:line="240" w:lineRule="auto"/>
      </w:pPr>
    </w:p>
    <w:p w14:paraId="06D29FF8" w14:textId="77777777" w:rsidR="00974B57" w:rsidRDefault="00974B57" w:rsidP="00974B57">
      <w:pPr>
        <w:spacing w:line="240" w:lineRule="auto"/>
      </w:pPr>
      <w:r>
        <w:t>2. Quality Checks During Development</w:t>
      </w:r>
    </w:p>
    <w:p w14:paraId="594F9F72" w14:textId="77777777" w:rsidR="00974B57" w:rsidRDefault="00974B57" w:rsidP="00974B57">
      <w:pPr>
        <w:spacing w:line="240" w:lineRule="auto"/>
      </w:pPr>
      <w:r>
        <w:lastRenderedPageBreak/>
        <w:t>Code Reviews: Developers check each other’s work for mistakes.</w:t>
      </w:r>
    </w:p>
    <w:p w14:paraId="5EA4B4A6" w14:textId="77777777" w:rsidR="00974B57" w:rsidRDefault="00974B57" w:rsidP="00974B57">
      <w:pPr>
        <w:spacing w:line="240" w:lineRule="auto"/>
      </w:pPr>
      <w:r>
        <w:t>Early Testing: Test features as they’re built (e.g., try adding a car to the cart).</w:t>
      </w:r>
    </w:p>
    <w:p w14:paraId="6FB33525" w14:textId="77777777" w:rsidR="00974B57" w:rsidRDefault="00974B57" w:rsidP="00974B57">
      <w:pPr>
        <w:spacing w:line="240" w:lineRule="auto"/>
      </w:pPr>
      <w:r>
        <w:t>Tools: Use JIRA to track bugs, Excel for test cases.</w:t>
      </w:r>
    </w:p>
    <w:p w14:paraId="490ABB69" w14:textId="77777777" w:rsidR="00974B57" w:rsidRDefault="00974B57" w:rsidP="00974B57">
      <w:pPr>
        <w:spacing w:line="240" w:lineRule="auto"/>
      </w:pPr>
    </w:p>
    <w:p w14:paraId="3BC4856F" w14:textId="77777777" w:rsidR="00974B57" w:rsidRDefault="00974B57" w:rsidP="00974B57">
      <w:pPr>
        <w:spacing w:line="240" w:lineRule="auto"/>
      </w:pPr>
      <w:r>
        <w:t>3. Final Testing (Before Launch)</w:t>
      </w:r>
    </w:p>
    <w:p w14:paraId="7D3FC870" w14:textId="77777777" w:rsidR="00974B57" w:rsidRDefault="00974B57" w:rsidP="00974B57">
      <w:pPr>
        <w:spacing w:line="240" w:lineRule="auto"/>
      </w:pPr>
      <w:r>
        <w:t>Test Everything:</w:t>
      </w:r>
    </w:p>
    <w:p w14:paraId="12F97E15" w14:textId="77777777" w:rsidR="00974B57" w:rsidRDefault="00974B57" w:rsidP="00974B57">
      <w:pPr>
        <w:spacing w:line="240" w:lineRule="auto"/>
      </w:pPr>
      <w:r>
        <w:t>Can users find, customize, and buy a car without issues?</w:t>
      </w:r>
    </w:p>
    <w:p w14:paraId="086695D1" w14:textId="77777777" w:rsidR="00974B57" w:rsidRDefault="00974B57" w:rsidP="00974B57">
      <w:pPr>
        <w:spacing w:line="240" w:lineRule="auto"/>
      </w:pPr>
      <w:r>
        <w:t>Do payment/trade-in tools calculate correctly?</w:t>
      </w:r>
    </w:p>
    <w:p w14:paraId="628E3084" w14:textId="77777777" w:rsidR="00974B57" w:rsidRDefault="00974B57" w:rsidP="00974B57">
      <w:pPr>
        <w:spacing w:line="240" w:lineRule="auto"/>
      </w:pPr>
      <w:r>
        <w:t xml:space="preserve">Fix Bugs: Log issues in JIRA, </w:t>
      </w:r>
      <w:proofErr w:type="gramStart"/>
      <w:r>
        <w:t>assign</w:t>
      </w:r>
      <w:proofErr w:type="gramEnd"/>
      <w:r>
        <w:t xml:space="preserve"> to developers, retest after </w:t>
      </w:r>
      <w:proofErr w:type="gramStart"/>
      <w:r>
        <w:t>fixes</w:t>
      </w:r>
      <w:proofErr w:type="gramEnd"/>
      <w:r>
        <w:t>.</w:t>
      </w:r>
    </w:p>
    <w:p w14:paraId="0917BEFD" w14:textId="35CCEE1B" w:rsidR="00974B57" w:rsidRDefault="00974B57" w:rsidP="00974B57">
      <w:pPr>
        <w:spacing w:line="240" w:lineRule="auto"/>
      </w:pPr>
      <w:r>
        <w:t>User Feedback: Let a few real users test the site and report problems.</w:t>
      </w:r>
    </w:p>
    <w:p w14:paraId="0B967B7E" w14:textId="77777777" w:rsidR="00974B57" w:rsidRDefault="00974B57" w:rsidP="00974B57">
      <w:pPr>
        <w:spacing w:line="240" w:lineRule="auto"/>
      </w:pPr>
    </w:p>
    <w:p w14:paraId="6F06ACAD" w14:textId="77777777" w:rsidR="00974B57" w:rsidRDefault="00974B57" w:rsidP="00974B57">
      <w:pPr>
        <w:spacing w:line="240" w:lineRule="auto"/>
      </w:pPr>
      <w:r>
        <w:t>4. Roles</w:t>
      </w:r>
    </w:p>
    <w:p w14:paraId="6E1B4E99" w14:textId="77777777" w:rsidR="00974B57" w:rsidRDefault="00974B57" w:rsidP="00974B57">
      <w:pPr>
        <w:spacing w:line="240" w:lineRule="auto"/>
      </w:pPr>
      <w:r>
        <w:t>Project Manager: Makes sure testing happens on time.</w:t>
      </w:r>
    </w:p>
    <w:p w14:paraId="28A33733" w14:textId="77777777" w:rsidR="00974B57" w:rsidRDefault="00974B57" w:rsidP="00974B57">
      <w:pPr>
        <w:spacing w:line="240" w:lineRule="auto"/>
      </w:pPr>
      <w:r>
        <w:t>Developers: Fix bugs and review code.</w:t>
      </w:r>
    </w:p>
    <w:p w14:paraId="18895D7F" w14:textId="77777777" w:rsidR="00974B57" w:rsidRDefault="00974B57" w:rsidP="00974B57">
      <w:pPr>
        <w:spacing w:line="240" w:lineRule="auto"/>
      </w:pPr>
      <w:r>
        <w:t>Tester: Runs tests, reports bugs.</w:t>
      </w:r>
    </w:p>
    <w:p w14:paraId="68D48CED" w14:textId="77777777" w:rsidR="00974B57" w:rsidRDefault="00974B57" w:rsidP="00974B57">
      <w:pPr>
        <w:spacing w:line="240" w:lineRule="auto"/>
      </w:pPr>
      <w:r>
        <w:t>Users (UAT): Try out the site before launch.</w:t>
      </w:r>
    </w:p>
    <w:p w14:paraId="3D2F5E5A" w14:textId="77777777" w:rsidR="00974B57" w:rsidRDefault="00974B57" w:rsidP="00974B57">
      <w:pPr>
        <w:spacing w:line="240" w:lineRule="auto"/>
      </w:pPr>
    </w:p>
    <w:p w14:paraId="5D437F01" w14:textId="77777777" w:rsidR="00974B57" w:rsidRDefault="00974B57" w:rsidP="00974B57">
      <w:pPr>
        <w:spacing w:line="240" w:lineRule="auto"/>
      </w:pPr>
      <w:r>
        <w:t>5. Keep Improving</w:t>
      </w:r>
    </w:p>
    <w:p w14:paraId="016C412E" w14:textId="77777777" w:rsidR="00974B57" w:rsidRDefault="00974B57" w:rsidP="00974B57">
      <w:pPr>
        <w:spacing w:line="240" w:lineRule="auto"/>
      </w:pPr>
      <w:r>
        <w:t>After launch, check for new bugs and fix them fast.</w:t>
      </w:r>
    </w:p>
    <w:p w14:paraId="310D1FD5" w14:textId="77777777" w:rsidR="00974B57" w:rsidRDefault="00974B57" w:rsidP="00974B57">
      <w:pPr>
        <w:spacing w:line="240" w:lineRule="auto"/>
      </w:pPr>
      <w:r>
        <w:t>Learn from mistakes (e.g., "We missed testing trade-ins—add more tests next time").</w:t>
      </w:r>
    </w:p>
    <w:p w14:paraId="1CB17C47" w14:textId="77777777" w:rsidR="00974B57" w:rsidRDefault="00974B57" w:rsidP="00974B57">
      <w:pPr>
        <w:spacing w:line="240" w:lineRule="auto"/>
      </w:pPr>
    </w:p>
    <w:p w14:paraId="7FFA21DC" w14:textId="77777777" w:rsidR="00974B57" w:rsidRDefault="00974B57" w:rsidP="00974B57">
      <w:pPr>
        <w:spacing w:line="240" w:lineRule="auto"/>
      </w:pPr>
    </w:p>
    <w:p w14:paraId="135572CA" w14:textId="77777777" w:rsidR="00974B57" w:rsidRDefault="00974B57" w:rsidP="00974B57">
      <w:pPr>
        <w:spacing w:line="240" w:lineRule="auto"/>
      </w:pPr>
    </w:p>
    <w:p w14:paraId="1823A6B6" w14:textId="77777777" w:rsidR="00974B57" w:rsidRDefault="00974B57" w:rsidP="00974B57">
      <w:pPr>
        <w:spacing w:line="240" w:lineRule="auto"/>
      </w:pPr>
    </w:p>
    <w:p w14:paraId="0B12B6E4" w14:textId="77777777" w:rsidR="00974B57" w:rsidRDefault="00974B57" w:rsidP="00974B57">
      <w:pPr>
        <w:spacing w:line="240" w:lineRule="auto"/>
      </w:pPr>
    </w:p>
    <w:p w14:paraId="2E4FE746" w14:textId="77777777" w:rsidR="00974B57" w:rsidRDefault="00974B57" w:rsidP="00974B57">
      <w:pPr>
        <w:spacing w:line="240" w:lineRule="auto"/>
      </w:pPr>
    </w:p>
    <w:p w14:paraId="696507B8" w14:textId="7831C52C" w:rsidR="00C944C0" w:rsidRDefault="00000000">
      <w:pPr>
        <w:pStyle w:val="Heading1"/>
      </w:pPr>
      <w:r>
        <w:rPr>
          <w:rFonts w:ascii="Calibri" w:hAnsi="Calibri"/>
        </w:rPr>
        <w:lastRenderedPageBreak/>
        <w:t>1</w:t>
      </w:r>
      <w:r w:rsidR="005021FC">
        <w:rPr>
          <w:rFonts w:ascii="Calibri" w:hAnsi="Calibri"/>
        </w:rPr>
        <w:t>2</w:t>
      </w:r>
      <w:r>
        <w:rPr>
          <w:rFonts w:ascii="Calibri" w:hAnsi="Calibri"/>
        </w:rPr>
        <w:t>. Document Naming Conventions</w:t>
      </w:r>
    </w:p>
    <w:p w14:paraId="63E605B1" w14:textId="77777777" w:rsidR="00C944C0" w:rsidRDefault="00000000">
      <w:r>
        <w:rPr>
          <w:rFonts w:ascii="Calibri" w:hAnsi="Calibri"/>
        </w:rPr>
        <w:t>To maintain consistency, traceability, and clarity across all project artifacts, the following naming conventions will be used for project documents:</w:t>
      </w:r>
    </w:p>
    <w:tbl>
      <w:tblPr>
        <w:tblStyle w:val="LightGrid-Accent1"/>
        <w:tblW w:w="0" w:type="auto"/>
        <w:tblLook w:val="04A0" w:firstRow="1" w:lastRow="0" w:firstColumn="1" w:lastColumn="0" w:noHBand="0" w:noVBand="1"/>
      </w:tblPr>
      <w:tblGrid>
        <w:gridCol w:w="1733"/>
        <w:gridCol w:w="3742"/>
        <w:gridCol w:w="3145"/>
      </w:tblGrid>
      <w:tr w:rsidR="00C944C0" w14:paraId="42983F92" w14:textId="77777777" w:rsidTr="00C94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A754E11" w14:textId="77777777" w:rsidR="00C944C0" w:rsidRDefault="00000000">
            <w:r>
              <w:t>Document Type</w:t>
            </w:r>
          </w:p>
        </w:tc>
        <w:tc>
          <w:tcPr>
            <w:tcW w:w="2880" w:type="dxa"/>
          </w:tcPr>
          <w:p w14:paraId="514091D4" w14:textId="77777777" w:rsidR="00C944C0" w:rsidRDefault="00000000">
            <w:pPr>
              <w:cnfStyle w:val="100000000000" w:firstRow="1" w:lastRow="0" w:firstColumn="0" w:lastColumn="0" w:oddVBand="0" w:evenVBand="0" w:oddHBand="0" w:evenHBand="0" w:firstRowFirstColumn="0" w:firstRowLastColumn="0" w:lastRowFirstColumn="0" w:lastRowLastColumn="0"/>
            </w:pPr>
            <w:r>
              <w:t>Naming Convention</w:t>
            </w:r>
          </w:p>
        </w:tc>
        <w:tc>
          <w:tcPr>
            <w:tcW w:w="2880" w:type="dxa"/>
          </w:tcPr>
          <w:p w14:paraId="35275FF0" w14:textId="77777777" w:rsidR="00C944C0" w:rsidRDefault="00000000">
            <w:pPr>
              <w:cnfStyle w:val="100000000000" w:firstRow="1" w:lastRow="0" w:firstColumn="0" w:lastColumn="0" w:oddVBand="0" w:evenVBand="0" w:oddHBand="0" w:evenHBand="0" w:firstRowFirstColumn="0" w:firstRowLastColumn="0" w:lastRowFirstColumn="0" w:lastRowLastColumn="0"/>
            </w:pPr>
            <w:r>
              <w:t>Example</w:t>
            </w:r>
          </w:p>
        </w:tc>
      </w:tr>
      <w:tr w:rsidR="00C944C0" w14:paraId="635A0DAD" w14:textId="77777777" w:rsidTr="00C94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5CBA585" w14:textId="77777777" w:rsidR="00C944C0" w:rsidRDefault="00000000">
            <w:r>
              <w:t>Project Management Plan</w:t>
            </w:r>
          </w:p>
        </w:tc>
        <w:tc>
          <w:tcPr>
            <w:tcW w:w="2880" w:type="dxa"/>
          </w:tcPr>
          <w:p w14:paraId="5099C538" w14:textId="77777777" w:rsidR="00C944C0" w:rsidRDefault="00000000">
            <w:pPr>
              <w:cnfStyle w:val="000000100000" w:firstRow="0" w:lastRow="0" w:firstColumn="0" w:lastColumn="0" w:oddVBand="0" w:evenVBand="0" w:oddHBand="1" w:evenHBand="0" w:firstRowFirstColumn="0" w:firstRowLastColumn="0" w:lastRowFirstColumn="0" w:lastRowLastColumn="0"/>
            </w:pPr>
            <w:r>
              <w:t>PMP_&lt;</w:t>
            </w:r>
            <w:proofErr w:type="spellStart"/>
            <w:r>
              <w:t>ProjectName</w:t>
            </w:r>
            <w:proofErr w:type="spellEnd"/>
            <w:r>
              <w:t>&gt;_&lt;Version&gt;.docx</w:t>
            </w:r>
          </w:p>
        </w:tc>
        <w:tc>
          <w:tcPr>
            <w:tcW w:w="2880" w:type="dxa"/>
          </w:tcPr>
          <w:p w14:paraId="362FD062" w14:textId="77777777" w:rsidR="00C944C0" w:rsidRDefault="00000000">
            <w:pPr>
              <w:cnfStyle w:val="000000100000" w:firstRow="0" w:lastRow="0" w:firstColumn="0" w:lastColumn="0" w:oddVBand="0" w:evenVBand="0" w:oddHBand="1" w:evenHBand="0" w:firstRowFirstColumn="0" w:firstRowLastColumn="0" w:lastRowFirstColumn="0" w:lastRowLastColumn="0"/>
            </w:pPr>
            <w:r>
              <w:t>PMP_CarPurchasing_1.0.docx</w:t>
            </w:r>
          </w:p>
        </w:tc>
      </w:tr>
      <w:tr w:rsidR="00C944C0" w14:paraId="6B1B7618" w14:textId="77777777" w:rsidTr="00C944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0CB8A08" w14:textId="77777777" w:rsidR="00C944C0" w:rsidRDefault="00000000">
            <w:r>
              <w:t>Requirements Document</w:t>
            </w:r>
          </w:p>
        </w:tc>
        <w:tc>
          <w:tcPr>
            <w:tcW w:w="2880" w:type="dxa"/>
          </w:tcPr>
          <w:p w14:paraId="6B7B02C3" w14:textId="77777777" w:rsidR="00C944C0" w:rsidRDefault="00000000">
            <w:pPr>
              <w:cnfStyle w:val="000000010000" w:firstRow="0" w:lastRow="0" w:firstColumn="0" w:lastColumn="0" w:oddVBand="0" w:evenVBand="0" w:oddHBand="0" w:evenHBand="1" w:firstRowFirstColumn="0" w:firstRowLastColumn="0" w:lastRowFirstColumn="0" w:lastRowLastColumn="0"/>
            </w:pPr>
            <w:r>
              <w:t>REQ_&lt;</w:t>
            </w:r>
            <w:proofErr w:type="spellStart"/>
            <w:r>
              <w:t>ModuleName</w:t>
            </w:r>
            <w:proofErr w:type="spellEnd"/>
            <w:r>
              <w:t>&gt;_&lt;Version&gt;.docx</w:t>
            </w:r>
          </w:p>
        </w:tc>
        <w:tc>
          <w:tcPr>
            <w:tcW w:w="2880" w:type="dxa"/>
          </w:tcPr>
          <w:p w14:paraId="6925D2F8" w14:textId="77777777" w:rsidR="00C944C0" w:rsidRDefault="00000000">
            <w:pPr>
              <w:cnfStyle w:val="000000010000" w:firstRow="0" w:lastRow="0" w:firstColumn="0" w:lastColumn="0" w:oddVBand="0" w:evenVBand="0" w:oddHBand="0" w:evenHBand="1" w:firstRowFirstColumn="0" w:firstRowLastColumn="0" w:lastRowFirstColumn="0" w:lastRowLastColumn="0"/>
            </w:pPr>
            <w:r>
              <w:t>REQ_CRS_1.0.docx</w:t>
            </w:r>
          </w:p>
        </w:tc>
      </w:tr>
      <w:tr w:rsidR="00C944C0" w14:paraId="68A9D961" w14:textId="77777777" w:rsidTr="00C94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78E562E" w14:textId="77777777" w:rsidR="00C944C0" w:rsidRDefault="00000000">
            <w:r>
              <w:t>Software Design Document</w:t>
            </w:r>
          </w:p>
        </w:tc>
        <w:tc>
          <w:tcPr>
            <w:tcW w:w="2880" w:type="dxa"/>
          </w:tcPr>
          <w:p w14:paraId="4A8CE612" w14:textId="77777777" w:rsidR="00C944C0" w:rsidRDefault="00000000">
            <w:pPr>
              <w:cnfStyle w:val="000000100000" w:firstRow="0" w:lastRow="0" w:firstColumn="0" w:lastColumn="0" w:oddVBand="0" w:evenVBand="0" w:oddHBand="1" w:evenHBand="0" w:firstRowFirstColumn="0" w:firstRowLastColumn="0" w:lastRowFirstColumn="0" w:lastRowLastColumn="0"/>
            </w:pPr>
            <w:r>
              <w:t>SDD_&lt;</w:t>
            </w:r>
            <w:proofErr w:type="spellStart"/>
            <w:r>
              <w:t>ModuleName</w:t>
            </w:r>
            <w:proofErr w:type="spellEnd"/>
            <w:r>
              <w:t>&gt;_&lt;Version&gt;.docx</w:t>
            </w:r>
          </w:p>
        </w:tc>
        <w:tc>
          <w:tcPr>
            <w:tcW w:w="2880" w:type="dxa"/>
          </w:tcPr>
          <w:p w14:paraId="1A6325B2" w14:textId="77777777" w:rsidR="00C944C0" w:rsidRDefault="00000000">
            <w:pPr>
              <w:cnfStyle w:val="000000100000" w:firstRow="0" w:lastRow="0" w:firstColumn="0" w:lastColumn="0" w:oddVBand="0" w:evenVBand="0" w:oddHBand="1" w:evenHBand="0" w:firstRowFirstColumn="0" w:firstRowLastColumn="0" w:lastRowFirstColumn="0" w:lastRowLastColumn="0"/>
            </w:pPr>
            <w:r>
              <w:t>SDD_UserLogin_1.0.docx</w:t>
            </w:r>
          </w:p>
        </w:tc>
      </w:tr>
      <w:tr w:rsidR="00C944C0" w14:paraId="55BA13AE" w14:textId="77777777" w:rsidTr="00C944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7055586" w14:textId="77777777" w:rsidR="00C944C0" w:rsidRDefault="00000000">
            <w:r>
              <w:t>Test Plan</w:t>
            </w:r>
          </w:p>
        </w:tc>
        <w:tc>
          <w:tcPr>
            <w:tcW w:w="2880" w:type="dxa"/>
          </w:tcPr>
          <w:p w14:paraId="02AED61E" w14:textId="77777777" w:rsidR="00C944C0" w:rsidRDefault="00000000">
            <w:pPr>
              <w:cnfStyle w:val="000000010000" w:firstRow="0" w:lastRow="0" w:firstColumn="0" w:lastColumn="0" w:oddVBand="0" w:evenVBand="0" w:oddHBand="0" w:evenHBand="1" w:firstRowFirstColumn="0" w:firstRowLastColumn="0" w:lastRowFirstColumn="0" w:lastRowLastColumn="0"/>
            </w:pPr>
            <w:proofErr w:type="spellStart"/>
            <w:r>
              <w:t>TestPlan</w:t>
            </w:r>
            <w:proofErr w:type="spellEnd"/>
            <w:r>
              <w:t>_&lt;Sprint/Module&gt;.docx</w:t>
            </w:r>
          </w:p>
        </w:tc>
        <w:tc>
          <w:tcPr>
            <w:tcW w:w="2880" w:type="dxa"/>
          </w:tcPr>
          <w:p w14:paraId="0858E79C" w14:textId="77777777" w:rsidR="00C944C0" w:rsidRDefault="00000000">
            <w:pPr>
              <w:cnfStyle w:val="000000010000" w:firstRow="0" w:lastRow="0" w:firstColumn="0" w:lastColumn="0" w:oddVBand="0" w:evenVBand="0" w:oddHBand="0" w:evenHBand="1" w:firstRowFirstColumn="0" w:firstRowLastColumn="0" w:lastRowFirstColumn="0" w:lastRowLastColumn="0"/>
            </w:pPr>
            <w:r>
              <w:t>TestPlan_Sprint4_1.0.docx</w:t>
            </w:r>
          </w:p>
        </w:tc>
      </w:tr>
      <w:tr w:rsidR="00C944C0" w14:paraId="0D7CA658" w14:textId="77777777" w:rsidTr="00C94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E91DA09" w14:textId="77777777" w:rsidR="00C944C0" w:rsidRDefault="00000000">
            <w:r>
              <w:t>Test Case Document</w:t>
            </w:r>
          </w:p>
        </w:tc>
        <w:tc>
          <w:tcPr>
            <w:tcW w:w="2880" w:type="dxa"/>
          </w:tcPr>
          <w:p w14:paraId="1C66620A" w14:textId="77777777" w:rsidR="00C944C0" w:rsidRDefault="00000000">
            <w:pPr>
              <w:cnfStyle w:val="000000100000" w:firstRow="0" w:lastRow="0" w:firstColumn="0" w:lastColumn="0" w:oddVBand="0" w:evenVBand="0" w:oddHBand="1" w:evenHBand="0" w:firstRowFirstColumn="0" w:firstRowLastColumn="0" w:lastRowFirstColumn="0" w:lastRowLastColumn="0"/>
            </w:pPr>
            <w:proofErr w:type="spellStart"/>
            <w:r>
              <w:t>TestCases</w:t>
            </w:r>
            <w:proofErr w:type="spellEnd"/>
            <w:r>
              <w:t>_&lt;Function/Module&gt;.xlsx</w:t>
            </w:r>
          </w:p>
        </w:tc>
        <w:tc>
          <w:tcPr>
            <w:tcW w:w="2880" w:type="dxa"/>
          </w:tcPr>
          <w:p w14:paraId="1ECBDA26" w14:textId="77777777" w:rsidR="00C944C0" w:rsidRDefault="00000000">
            <w:pPr>
              <w:cnfStyle w:val="000000100000" w:firstRow="0" w:lastRow="0" w:firstColumn="0" w:lastColumn="0" w:oddVBand="0" w:evenVBand="0" w:oddHBand="1" w:evenHBand="0" w:firstRowFirstColumn="0" w:firstRowLastColumn="0" w:lastRowFirstColumn="0" w:lastRowLastColumn="0"/>
            </w:pPr>
            <w:r>
              <w:t>TestCases_Reservation_1.0.xlsx</w:t>
            </w:r>
          </w:p>
        </w:tc>
      </w:tr>
      <w:tr w:rsidR="00C944C0" w14:paraId="4532F8A6" w14:textId="77777777" w:rsidTr="00C944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2063CD6" w14:textId="77777777" w:rsidR="00C944C0" w:rsidRDefault="00000000">
            <w:r>
              <w:t>Review Documents</w:t>
            </w:r>
          </w:p>
        </w:tc>
        <w:tc>
          <w:tcPr>
            <w:tcW w:w="2880" w:type="dxa"/>
          </w:tcPr>
          <w:p w14:paraId="4458A06E" w14:textId="4179E4A7" w:rsidR="00556B3E" w:rsidRDefault="00000000" w:rsidP="00556B3E">
            <w:pPr>
              <w:cnfStyle w:val="000000010000" w:firstRow="0" w:lastRow="0" w:firstColumn="0" w:lastColumn="0" w:oddVBand="0" w:evenVBand="0" w:oddHBand="0" w:evenHBand="1" w:firstRowFirstColumn="0" w:firstRowLastColumn="0" w:lastRowFirstColumn="0" w:lastRowLastColumn="0"/>
            </w:pPr>
            <w:r>
              <w:t>Review_&lt;</w:t>
            </w:r>
            <w:proofErr w:type="spellStart"/>
            <w:r>
              <w:t>DocType</w:t>
            </w:r>
            <w:proofErr w:type="spellEnd"/>
            <w:r>
              <w:t>&gt;_&lt;Module&gt;.docx</w:t>
            </w:r>
          </w:p>
        </w:tc>
        <w:tc>
          <w:tcPr>
            <w:tcW w:w="2880" w:type="dxa"/>
          </w:tcPr>
          <w:p w14:paraId="170F68C5" w14:textId="77777777" w:rsidR="00C944C0" w:rsidRDefault="00000000">
            <w:pPr>
              <w:cnfStyle w:val="000000010000" w:firstRow="0" w:lastRow="0" w:firstColumn="0" w:lastColumn="0" w:oddVBand="0" w:evenVBand="0" w:oddHBand="0" w:evenHBand="1" w:firstRowFirstColumn="0" w:firstRowLastColumn="0" w:lastRowFirstColumn="0" w:lastRowLastColumn="0"/>
            </w:pPr>
            <w:r>
              <w:t>Review_CR_Reservation.docx</w:t>
            </w:r>
          </w:p>
        </w:tc>
      </w:tr>
      <w:tr w:rsidR="00C944C0" w14:paraId="6CE55C59" w14:textId="77777777" w:rsidTr="00C94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4F79E327" w14:textId="77777777" w:rsidR="00C944C0" w:rsidRDefault="00000000">
            <w:r>
              <w:t>Change Request</w:t>
            </w:r>
          </w:p>
        </w:tc>
        <w:tc>
          <w:tcPr>
            <w:tcW w:w="2880" w:type="dxa"/>
          </w:tcPr>
          <w:p w14:paraId="120C29C2" w14:textId="77777777" w:rsidR="00C944C0" w:rsidRDefault="00000000">
            <w:pPr>
              <w:cnfStyle w:val="000000100000" w:firstRow="0" w:lastRow="0" w:firstColumn="0" w:lastColumn="0" w:oddVBand="0" w:evenVBand="0" w:oddHBand="1" w:evenHBand="0" w:firstRowFirstColumn="0" w:firstRowLastColumn="0" w:lastRowFirstColumn="0" w:lastRowLastColumn="0"/>
            </w:pPr>
            <w:r>
              <w:t>CR_&lt;</w:t>
            </w:r>
            <w:proofErr w:type="spellStart"/>
            <w:r>
              <w:t>ChangeTitle</w:t>
            </w:r>
            <w:proofErr w:type="spellEnd"/>
            <w:r>
              <w:t>&gt;_&lt;Date&gt;.docx</w:t>
            </w:r>
          </w:p>
        </w:tc>
        <w:tc>
          <w:tcPr>
            <w:tcW w:w="2880" w:type="dxa"/>
          </w:tcPr>
          <w:p w14:paraId="77AAC21A" w14:textId="77777777" w:rsidR="00C944C0" w:rsidRDefault="00000000">
            <w:pPr>
              <w:cnfStyle w:val="000000100000" w:firstRow="0" w:lastRow="0" w:firstColumn="0" w:lastColumn="0" w:oddVBand="0" w:evenVBand="0" w:oddHBand="1" w:evenHBand="0" w:firstRowFirstColumn="0" w:firstRowLastColumn="0" w:lastRowFirstColumn="0" w:lastRowLastColumn="0"/>
            </w:pPr>
            <w:r>
              <w:t>CR_AddAdminPanel_2025-04-10.docx</w:t>
            </w:r>
          </w:p>
        </w:tc>
      </w:tr>
      <w:tr w:rsidR="00C944C0" w14:paraId="76C0E513" w14:textId="77777777" w:rsidTr="00C944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614BABE" w14:textId="77777777" w:rsidR="00C944C0" w:rsidRDefault="00000000">
            <w:r>
              <w:t>Meeting Minutes</w:t>
            </w:r>
          </w:p>
        </w:tc>
        <w:tc>
          <w:tcPr>
            <w:tcW w:w="2880" w:type="dxa"/>
          </w:tcPr>
          <w:p w14:paraId="544CE0F7" w14:textId="77777777" w:rsidR="00C944C0" w:rsidRDefault="00000000">
            <w:pPr>
              <w:cnfStyle w:val="000000010000" w:firstRow="0" w:lastRow="0" w:firstColumn="0" w:lastColumn="0" w:oddVBand="0" w:evenVBand="0" w:oddHBand="0" w:evenHBand="1" w:firstRowFirstColumn="0" w:firstRowLastColumn="0" w:lastRowFirstColumn="0" w:lastRowLastColumn="0"/>
            </w:pPr>
            <w:r>
              <w:t>Minutes_&lt;Topic&gt;_&lt;Date&gt;.docx</w:t>
            </w:r>
          </w:p>
        </w:tc>
        <w:tc>
          <w:tcPr>
            <w:tcW w:w="2880" w:type="dxa"/>
          </w:tcPr>
          <w:p w14:paraId="245F4AAF" w14:textId="77777777" w:rsidR="00C944C0" w:rsidRDefault="00000000">
            <w:pPr>
              <w:cnfStyle w:val="000000010000" w:firstRow="0" w:lastRow="0" w:firstColumn="0" w:lastColumn="0" w:oddVBand="0" w:evenVBand="0" w:oddHBand="0" w:evenHBand="1" w:firstRowFirstColumn="0" w:firstRowLastColumn="0" w:lastRowFirstColumn="0" w:lastRowLastColumn="0"/>
            </w:pPr>
            <w:r>
              <w:t>Minutes_Sprint1Kickoff_2025-04-01.docx</w:t>
            </w:r>
          </w:p>
        </w:tc>
      </w:tr>
      <w:tr w:rsidR="00C944C0" w14:paraId="63E2E9CB" w14:textId="77777777" w:rsidTr="00C94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121115F" w14:textId="77777777" w:rsidR="00C944C0" w:rsidRDefault="00000000">
            <w:r>
              <w:t>UI Design Files</w:t>
            </w:r>
          </w:p>
        </w:tc>
        <w:tc>
          <w:tcPr>
            <w:tcW w:w="2880" w:type="dxa"/>
          </w:tcPr>
          <w:p w14:paraId="4CA452EF" w14:textId="77777777" w:rsidR="00C944C0" w:rsidRDefault="00000000">
            <w:pPr>
              <w:cnfStyle w:val="000000100000" w:firstRow="0" w:lastRow="0" w:firstColumn="0" w:lastColumn="0" w:oddVBand="0" w:evenVBand="0" w:oddHBand="1" w:evenHBand="0" w:firstRowFirstColumn="0" w:firstRowLastColumn="0" w:lastRowFirstColumn="0" w:lastRowLastColumn="0"/>
            </w:pPr>
            <w:r>
              <w:t>UI_&lt;</w:t>
            </w:r>
            <w:proofErr w:type="spellStart"/>
            <w:r>
              <w:t>ScreenName</w:t>
            </w:r>
            <w:proofErr w:type="spellEnd"/>
            <w:r>
              <w:t>&gt;_&lt;Version&gt;.fig</w:t>
            </w:r>
          </w:p>
        </w:tc>
        <w:tc>
          <w:tcPr>
            <w:tcW w:w="2880" w:type="dxa"/>
          </w:tcPr>
          <w:p w14:paraId="570E8A77" w14:textId="77777777" w:rsidR="00C944C0" w:rsidRDefault="00000000">
            <w:pPr>
              <w:cnfStyle w:val="000000100000" w:firstRow="0" w:lastRow="0" w:firstColumn="0" w:lastColumn="0" w:oddVBand="0" w:evenVBand="0" w:oddHBand="1" w:evenHBand="0" w:firstRowFirstColumn="0" w:firstRowLastColumn="0" w:lastRowFirstColumn="0" w:lastRowLastColumn="0"/>
            </w:pPr>
            <w:r>
              <w:t>UI_Homepage_1.0.fig</w:t>
            </w:r>
          </w:p>
        </w:tc>
      </w:tr>
    </w:tbl>
    <w:p w14:paraId="13300689" w14:textId="745D7047" w:rsidR="00C944C0" w:rsidRDefault="00000000">
      <w:r>
        <w:rPr>
          <w:rFonts w:ascii="Calibri" w:hAnsi="Calibri"/>
        </w:rPr>
        <w:t xml:space="preserve">Versioning should follow the </w:t>
      </w:r>
      <w:r w:rsidR="00D343E2">
        <w:rPr>
          <w:rFonts w:ascii="Calibri" w:hAnsi="Calibri"/>
        </w:rPr>
        <w:t>format,</w:t>
      </w:r>
      <w:r>
        <w:rPr>
          <w:rFonts w:ascii="Calibri" w:hAnsi="Calibri"/>
        </w:rPr>
        <w:t xml:space="preserve"> </w:t>
      </w:r>
      <w:proofErr w:type="spellStart"/>
      <w:r>
        <w:rPr>
          <w:rFonts w:ascii="Calibri" w:hAnsi="Calibri"/>
        </w:rPr>
        <w:t>Major.Minor</w:t>
      </w:r>
      <w:proofErr w:type="spellEnd"/>
      <w:r>
        <w:rPr>
          <w:rFonts w:ascii="Calibri" w:hAnsi="Calibri"/>
        </w:rPr>
        <w:t xml:space="preserve"> (e.g., 1.0, 1.1), and documents should be updated and baselined after every approved review cycle.</w:t>
      </w:r>
    </w:p>
    <w:sectPr w:rsidR="00C944C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58F63" w14:textId="77777777" w:rsidR="00F8177B" w:rsidRDefault="00F8177B" w:rsidP="00EE4C45">
      <w:pPr>
        <w:spacing w:after="0" w:line="240" w:lineRule="auto"/>
      </w:pPr>
      <w:r>
        <w:separator/>
      </w:r>
    </w:p>
  </w:endnote>
  <w:endnote w:type="continuationSeparator" w:id="0">
    <w:p w14:paraId="02430092" w14:textId="77777777" w:rsidR="00F8177B" w:rsidRDefault="00F8177B" w:rsidP="00EE4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F0F3E" w14:textId="77777777" w:rsidR="00F8177B" w:rsidRDefault="00F8177B" w:rsidP="00EE4C45">
      <w:pPr>
        <w:spacing w:after="0" w:line="240" w:lineRule="auto"/>
      </w:pPr>
      <w:r>
        <w:separator/>
      </w:r>
    </w:p>
  </w:footnote>
  <w:footnote w:type="continuationSeparator" w:id="0">
    <w:p w14:paraId="65529F72" w14:textId="77777777" w:rsidR="00F8177B" w:rsidRDefault="00F8177B" w:rsidP="00EE4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F66348"/>
    <w:multiLevelType w:val="multilevel"/>
    <w:tmpl w:val="2186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407D61"/>
    <w:multiLevelType w:val="multilevel"/>
    <w:tmpl w:val="A7E6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36A7F"/>
    <w:multiLevelType w:val="multilevel"/>
    <w:tmpl w:val="CD0E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464375"/>
    <w:multiLevelType w:val="multilevel"/>
    <w:tmpl w:val="6A04B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402B6"/>
    <w:multiLevelType w:val="hybridMultilevel"/>
    <w:tmpl w:val="614E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DA5FFE"/>
    <w:multiLevelType w:val="multilevel"/>
    <w:tmpl w:val="9D90486A"/>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91F96"/>
    <w:multiLevelType w:val="multilevel"/>
    <w:tmpl w:val="D2D8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C500BD"/>
    <w:multiLevelType w:val="hybridMultilevel"/>
    <w:tmpl w:val="F502E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FB01D96"/>
    <w:multiLevelType w:val="hybridMultilevel"/>
    <w:tmpl w:val="739E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CE5C84"/>
    <w:multiLevelType w:val="hybridMultilevel"/>
    <w:tmpl w:val="50761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A8F514C"/>
    <w:multiLevelType w:val="hybridMultilevel"/>
    <w:tmpl w:val="4FD0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6109D6"/>
    <w:multiLevelType w:val="hybridMultilevel"/>
    <w:tmpl w:val="11E86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F4D2A5F"/>
    <w:multiLevelType w:val="multilevel"/>
    <w:tmpl w:val="75C4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93160"/>
    <w:multiLevelType w:val="hybridMultilevel"/>
    <w:tmpl w:val="3BA8E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533C7D"/>
    <w:multiLevelType w:val="multilevel"/>
    <w:tmpl w:val="6F90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C756F8"/>
    <w:multiLevelType w:val="hybridMultilevel"/>
    <w:tmpl w:val="61F8F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144335"/>
    <w:multiLevelType w:val="hybridMultilevel"/>
    <w:tmpl w:val="09C2A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30B1BED"/>
    <w:multiLevelType w:val="multilevel"/>
    <w:tmpl w:val="D2D82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966E29"/>
    <w:multiLevelType w:val="hybridMultilevel"/>
    <w:tmpl w:val="B4025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50661D3"/>
    <w:multiLevelType w:val="multilevel"/>
    <w:tmpl w:val="603AE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72E2D3C"/>
    <w:multiLevelType w:val="hybridMultilevel"/>
    <w:tmpl w:val="017C3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302FF9"/>
    <w:multiLevelType w:val="multilevel"/>
    <w:tmpl w:val="60CC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E23951"/>
    <w:multiLevelType w:val="multilevel"/>
    <w:tmpl w:val="8788FBE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tabs>
          <w:tab w:val="num" w:pos="1800"/>
        </w:tabs>
        <w:ind w:left="1800" w:hanging="360"/>
      </w:pPr>
      <w:rPr>
        <w:rFonts w:ascii="Wingdings" w:hAnsi="Wingdings"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7A25937"/>
    <w:multiLevelType w:val="multilevel"/>
    <w:tmpl w:val="C8700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34753365">
    <w:abstractNumId w:val="8"/>
  </w:num>
  <w:num w:numId="2" w16cid:durableId="1534268814">
    <w:abstractNumId w:val="6"/>
  </w:num>
  <w:num w:numId="3" w16cid:durableId="1927031686">
    <w:abstractNumId w:val="5"/>
  </w:num>
  <w:num w:numId="4" w16cid:durableId="1057703919">
    <w:abstractNumId w:val="4"/>
  </w:num>
  <w:num w:numId="5" w16cid:durableId="71005932">
    <w:abstractNumId w:val="7"/>
  </w:num>
  <w:num w:numId="6" w16cid:durableId="70667687">
    <w:abstractNumId w:val="3"/>
  </w:num>
  <w:num w:numId="7" w16cid:durableId="1495679936">
    <w:abstractNumId w:val="2"/>
  </w:num>
  <w:num w:numId="8" w16cid:durableId="1247760488">
    <w:abstractNumId w:val="1"/>
  </w:num>
  <w:num w:numId="9" w16cid:durableId="1356156461">
    <w:abstractNumId w:val="0"/>
  </w:num>
  <w:num w:numId="10" w16cid:durableId="974213374">
    <w:abstractNumId w:val="10"/>
  </w:num>
  <w:num w:numId="11" w16cid:durableId="178204077">
    <w:abstractNumId w:val="17"/>
  </w:num>
  <w:num w:numId="12" w16cid:durableId="1306355873">
    <w:abstractNumId w:val="29"/>
  </w:num>
  <w:num w:numId="13" w16cid:durableId="2008054182">
    <w:abstractNumId w:val="13"/>
  </w:num>
  <w:num w:numId="14" w16cid:durableId="1899050708">
    <w:abstractNumId w:val="15"/>
  </w:num>
  <w:num w:numId="15" w16cid:durableId="244340666">
    <w:abstractNumId w:val="23"/>
  </w:num>
  <w:num w:numId="16" w16cid:durableId="1065223450">
    <w:abstractNumId w:val="9"/>
  </w:num>
  <w:num w:numId="17" w16cid:durableId="2016375581">
    <w:abstractNumId w:val="11"/>
  </w:num>
  <w:num w:numId="18" w16cid:durableId="1128627117">
    <w:abstractNumId w:val="30"/>
  </w:num>
  <w:num w:numId="19" w16cid:durableId="380399309">
    <w:abstractNumId w:val="26"/>
  </w:num>
  <w:num w:numId="20" w16cid:durableId="159539112">
    <w:abstractNumId w:val="22"/>
  </w:num>
  <w:num w:numId="21" w16cid:durableId="889801186">
    <w:abstractNumId w:val="19"/>
  </w:num>
  <w:num w:numId="22" w16cid:durableId="788819897">
    <w:abstractNumId w:val="21"/>
  </w:num>
  <w:num w:numId="23" w16cid:durableId="1579055153">
    <w:abstractNumId w:val="14"/>
    <w:lvlOverride w:ilvl="0"/>
    <w:lvlOverride w:ilvl="1"/>
    <w:lvlOverride w:ilvl="2"/>
    <w:lvlOverride w:ilvl="3"/>
    <w:lvlOverride w:ilvl="4"/>
    <w:lvlOverride w:ilvl="5"/>
    <w:lvlOverride w:ilvl="6"/>
    <w:lvlOverride w:ilvl="7"/>
    <w:lvlOverride w:ilvl="8"/>
  </w:num>
  <w:num w:numId="24" w16cid:durableId="893614846">
    <w:abstractNumId w:val="12"/>
    <w:lvlOverride w:ilvl="0"/>
    <w:lvlOverride w:ilvl="1"/>
    <w:lvlOverride w:ilvl="2"/>
    <w:lvlOverride w:ilvl="3"/>
    <w:lvlOverride w:ilvl="4"/>
    <w:lvlOverride w:ilvl="5"/>
    <w:lvlOverride w:ilvl="6"/>
    <w:lvlOverride w:ilvl="7"/>
    <w:lvlOverride w:ilvl="8"/>
  </w:num>
  <w:num w:numId="25" w16cid:durableId="1170414362">
    <w:abstractNumId w:val="22"/>
    <w:lvlOverride w:ilvl="0"/>
    <w:lvlOverride w:ilvl="1"/>
    <w:lvlOverride w:ilvl="2"/>
    <w:lvlOverride w:ilvl="3"/>
    <w:lvlOverride w:ilvl="4"/>
    <w:lvlOverride w:ilvl="5"/>
    <w:lvlOverride w:ilvl="6"/>
    <w:lvlOverride w:ilvl="7"/>
    <w:lvlOverride w:ilvl="8"/>
  </w:num>
  <w:num w:numId="26" w16cid:durableId="2078547402">
    <w:abstractNumId w:val="27"/>
    <w:lvlOverride w:ilvl="0"/>
    <w:lvlOverride w:ilvl="1"/>
    <w:lvlOverride w:ilvl="2"/>
    <w:lvlOverride w:ilvl="3"/>
    <w:lvlOverride w:ilvl="4"/>
    <w:lvlOverride w:ilvl="5"/>
    <w:lvlOverride w:ilvl="6"/>
    <w:lvlOverride w:ilvl="7"/>
    <w:lvlOverride w:ilvl="8"/>
  </w:num>
  <w:num w:numId="27" w16cid:durableId="594629518">
    <w:abstractNumId w:val="25"/>
    <w:lvlOverride w:ilvl="0"/>
    <w:lvlOverride w:ilvl="1"/>
    <w:lvlOverride w:ilvl="2"/>
    <w:lvlOverride w:ilvl="3"/>
    <w:lvlOverride w:ilvl="4"/>
    <w:lvlOverride w:ilvl="5"/>
    <w:lvlOverride w:ilvl="6"/>
    <w:lvlOverride w:ilvl="7"/>
    <w:lvlOverride w:ilvl="8"/>
  </w:num>
  <w:num w:numId="28" w16cid:durableId="1376855423">
    <w:abstractNumId w:val="16"/>
    <w:lvlOverride w:ilvl="0"/>
    <w:lvlOverride w:ilvl="1"/>
    <w:lvlOverride w:ilvl="2"/>
    <w:lvlOverride w:ilvl="3"/>
    <w:lvlOverride w:ilvl="4"/>
    <w:lvlOverride w:ilvl="5"/>
    <w:lvlOverride w:ilvl="6"/>
    <w:lvlOverride w:ilvl="7"/>
    <w:lvlOverride w:ilvl="8"/>
  </w:num>
  <w:num w:numId="29" w16cid:durableId="377047483">
    <w:abstractNumId w:val="24"/>
    <w:lvlOverride w:ilvl="0"/>
    <w:lvlOverride w:ilvl="1"/>
    <w:lvlOverride w:ilvl="2"/>
    <w:lvlOverride w:ilvl="3"/>
    <w:lvlOverride w:ilvl="4"/>
    <w:lvlOverride w:ilvl="5"/>
    <w:lvlOverride w:ilvl="6"/>
    <w:lvlOverride w:ilvl="7"/>
    <w:lvlOverride w:ilvl="8"/>
  </w:num>
  <w:num w:numId="30" w16cid:durableId="610481190">
    <w:abstractNumId w:val="20"/>
    <w:lvlOverride w:ilvl="0"/>
    <w:lvlOverride w:ilvl="1"/>
    <w:lvlOverride w:ilvl="2"/>
    <w:lvlOverride w:ilvl="3"/>
    <w:lvlOverride w:ilvl="4"/>
    <w:lvlOverride w:ilvl="5"/>
    <w:lvlOverride w:ilvl="6"/>
    <w:lvlOverride w:ilvl="7"/>
    <w:lvlOverride w:ilvl="8"/>
  </w:num>
  <w:num w:numId="31" w16cid:durableId="696125283">
    <w:abstractNumId w:val="18"/>
    <w:lvlOverride w:ilvl="0"/>
    <w:lvlOverride w:ilvl="1"/>
    <w:lvlOverride w:ilvl="2"/>
    <w:lvlOverride w:ilvl="3"/>
    <w:lvlOverride w:ilvl="4"/>
    <w:lvlOverride w:ilvl="5"/>
    <w:lvlOverride w:ilvl="6"/>
    <w:lvlOverride w:ilvl="7"/>
    <w:lvlOverride w:ilvl="8"/>
  </w:num>
  <w:num w:numId="32" w16cid:durableId="602299269">
    <w:abstractNumId w:val="31"/>
    <w:lvlOverride w:ilvl="0"/>
    <w:lvlOverride w:ilvl="1"/>
    <w:lvlOverride w:ilvl="2"/>
    <w:lvlOverride w:ilvl="3"/>
    <w:lvlOverride w:ilvl="4"/>
    <w:lvlOverride w:ilvl="5"/>
    <w:lvlOverride w:ilvl="6"/>
    <w:lvlOverride w:ilvl="7"/>
    <w:lvlOverride w:ilvl="8"/>
  </w:num>
  <w:num w:numId="33" w16cid:durableId="1839343345">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71994176">
    <w:abstractNumId w:val="2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C5EA1"/>
    <w:rsid w:val="00132B0C"/>
    <w:rsid w:val="0014432E"/>
    <w:rsid w:val="00146268"/>
    <w:rsid w:val="0015074B"/>
    <w:rsid w:val="00155AA2"/>
    <w:rsid w:val="001D70CA"/>
    <w:rsid w:val="00215EC1"/>
    <w:rsid w:val="0022531B"/>
    <w:rsid w:val="0029639D"/>
    <w:rsid w:val="002A2477"/>
    <w:rsid w:val="00326F90"/>
    <w:rsid w:val="004D1EC6"/>
    <w:rsid w:val="00500214"/>
    <w:rsid w:val="005021FC"/>
    <w:rsid w:val="0052143D"/>
    <w:rsid w:val="00556B3E"/>
    <w:rsid w:val="00597A7D"/>
    <w:rsid w:val="006C6A38"/>
    <w:rsid w:val="0073740B"/>
    <w:rsid w:val="007B59E6"/>
    <w:rsid w:val="0087728A"/>
    <w:rsid w:val="00904ECE"/>
    <w:rsid w:val="00924497"/>
    <w:rsid w:val="00974B57"/>
    <w:rsid w:val="009B06A4"/>
    <w:rsid w:val="009B4AEB"/>
    <w:rsid w:val="00A900A6"/>
    <w:rsid w:val="00AA1D8D"/>
    <w:rsid w:val="00B24CA1"/>
    <w:rsid w:val="00B47730"/>
    <w:rsid w:val="00BD30A9"/>
    <w:rsid w:val="00C56133"/>
    <w:rsid w:val="00C944C0"/>
    <w:rsid w:val="00CB0664"/>
    <w:rsid w:val="00CC5863"/>
    <w:rsid w:val="00CE6F34"/>
    <w:rsid w:val="00D343E2"/>
    <w:rsid w:val="00D3508C"/>
    <w:rsid w:val="00EE4C45"/>
    <w:rsid w:val="00F04584"/>
    <w:rsid w:val="00F8177B"/>
    <w:rsid w:val="00FA1E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A77205"/>
  <w14:defaultImageDpi w14:val="300"/>
  <w15:docId w15:val="{DA999B79-09EE-4C5B-80D0-54132F8C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E4C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7601">
      <w:bodyDiv w:val="1"/>
      <w:marLeft w:val="0"/>
      <w:marRight w:val="0"/>
      <w:marTop w:val="0"/>
      <w:marBottom w:val="0"/>
      <w:divBdr>
        <w:top w:val="none" w:sz="0" w:space="0" w:color="auto"/>
        <w:left w:val="none" w:sz="0" w:space="0" w:color="auto"/>
        <w:bottom w:val="none" w:sz="0" w:space="0" w:color="auto"/>
        <w:right w:val="none" w:sz="0" w:space="0" w:color="auto"/>
      </w:divBdr>
    </w:div>
    <w:div w:id="48068130">
      <w:bodyDiv w:val="1"/>
      <w:marLeft w:val="0"/>
      <w:marRight w:val="0"/>
      <w:marTop w:val="0"/>
      <w:marBottom w:val="0"/>
      <w:divBdr>
        <w:top w:val="none" w:sz="0" w:space="0" w:color="auto"/>
        <w:left w:val="none" w:sz="0" w:space="0" w:color="auto"/>
        <w:bottom w:val="none" w:sz="0" w:space="0" w:color="auto"/>
        <w:right w:val="none" w:sz="0" w:space="0" w:color="auto"/>
      </w:divBdr>
    </w:div>
    <w:div w:id="49112483">
      <w:bodyDiv w:val="1"/>
      <w:marLeft w:val="0"/>
      <w:marRight w:val="0"/>
      <w:marTop w:val="0"/>
      <w:marBottom w:val="0"/>
      <w:divBdr>
        <w:top w:val="none" w:sz="0" w:space="0" w:color="auto"/>
        <w:left w:val="none" w:sz="0" w:space="0" w:color="auto"/>
        <w:bottom w:val="none" w:sz="0" w:space="0" w:color="auto"/>
        <w:right w:val="none" w:sz="0" w:space="0" w:color="auto"/>
      </w:divBdr>
    </w:div>
    <w:div w:id="306010641">
      <w:bodyDiv w:val="1"/>
      <w:marLeft w:val="0"/>
      <w:marRight w:val="0"/>
      <w:marTop w:val="0"/>
      <w:marBottom w:val="0"/>
      <w:divBdr>
        <w:top w:val="none" w:sz="0" w:space="0" w:color="auto"/>
        <w:left w:val="none" w:sz="0" w:space="0" w:color="auto"/>
        <w:bottom w:val="none" w:sz="0" w:space="0" w:color="auto"/>
        <w:right w:val="none" w:sz="0" w:space="0" w:color="auto"/>
      </w:divBdr>
    </w:div>
    <w:div w:id="390811319">
      <w:bodyDiv w:val="1"/>
      <w:marLeft w:val="0"/>
      <w:marRight w:val="0"/>
      <w:marTop w:val="0"/>
      <w:marBottom w:val="0"/>
      <w:divBdr>
        <w:top w:val="none" w:sz="0" w:space="0" w:color="auto"/>
        <w:left w:val="none" w:sz="0" w:space="0" w:color="auto"/>
        <w:bottom w:val="none" w:sz="0" w:space="0" w:color="auto"/>
        <w:right w:val="none" w:sz="0" w:space="0" w:color="auto"/>
      </w:divBdr>
    </w:div>
    <w:div w:id="514269277">
      <w:bodyDiv w:val="1"/>
      <w:marLeft w:val="0"/>
      <w:marRight w:val="0"/>
      <w:marTop w:val="0"/>
      <w:marBottom w:val="0"/>
      <w:divBdr>
        <w:top w:val="none" w:sz="0" w:space="0" w:color="auto"/>
        <w:left w:val="none" w:sz="0" w:space="0" w:color="auto"/>
        <w:bottom w:val="none" w:sz="0" w:space="0" w:color="auto"/>
        <w:right w:val="none" w:sz="0" w:space="0" w:color="auto"/>
      </w:divBdr>
    </w:div>
    <w:div w:id="585648693">
      <w:bodyDiv w:val="1"/>
      <w:marLeft w:val="0"/>
      <w:marRight w:val="0"/>
      <w:marTop w:val="0"/>
      <w:marBottom w:val="0"/>
      <w:divBdr>
        <w:top w:val="none" w:sz="0" w:space="0" w:color="auto"/>
        <w:left w:val="none" w:sz="0" w:space="0" w:color="auto"/>
        <w:bottom w:val="none" w:sz="0" w:space="0" w:color="auto"/>
        <w:right w:val="none" w:sz="0" w:space="0" w:color="auto"/>
      </w:divBdr>
      <w:divsChild>
        <w:div w:id="28342221">
          <w:marLeft w:val="720"/>
          <w:marRight w:val="0"/>
          <w:marTop w:val="0"/>
          <w:marBottom w:val="0"/>
          <w:divBdr>
            <w:top w:val="none" w:sz="0" w:space="0" w:color="auto"/>
            <w:left w:val="none" w:sz="0" w:space="0" w:color="auto"/>
            <w:bottom w:val="none" w:sz="0" w:space="0" w:color="auto"/>
            <w:right w:val="none" w:sz="0" w:space="0" w:color="auto"/>
          </w:divBdr>
        </w:div>
      </w:divsChild>
    </w:div>
    <w:div w:id="600914240">
      <w:bodyDiv w:val="1"/>
      <w:marLeft w:val="0"/>
      <w:marRight w:val="0"/>
      <w:marTop w:val="0"/>
      <w:marBottom w:val="0"/>
      <w:divBdr>
        <w:top w:val="none" w:sz="0" w:space="0" w:color="auto"/>
        <w:left w:val="none" w:sz="0" w:space="0" w:color="auto"/>
        <w:bottom w:val="none" w:sz="0" w:space="0" w:color="auto"/>
        <w:right w:val="none" w:sz="0" w:space="0" w:color="auto"/>
      </w:divBdr>
    </w:div>
    <w:div w:id="745345320">
      <w:bodyDiv w:val="1"/>
      <w:marLeft w:val="0"/>
      <w:marRight w:val="0"/>
      <w:marTop w:val="0"/>
      <w:marBottom w:val="0"/>
      <w:divBdr>
        <w:top w:val="none" w:sz="0" w:space="0" w:color="auto"/>
        <w:left w:val="none" w:sz="0" w:space="0" w:color="auto"/>
        <w:bottom w:val="none" w:sz="0" w:space="0" w:color="auto"/>
        <w:right w:val="none" w:sz="0" w:space="0" w:color="auto"/>
      </w:divBdr>
    </w:div>
    <w:div w:id="753206720">
      <w:bodyDiv w:val="1"/>
      <w:marLeft w:val="0"/>
      <w:marRight w:val="0"/>
      <w:marTop w:val="0"/>
      <w:marBottom w:val="0"/>
      <w:divBdr>
        <w:top w:val="none" w:sz="0" w:space="0" w:color="auto"/>
        <w:left w:val="none" w:sz="0" w:space="0" w:color="auto"/>
        <w:bottom w:val="none" w:sz="0" w:space="0" w:color="auto"/>
        <w:right w:val="none" w:sz="0" w:space="0" w:color="auto"/>
      </w:divBdr>
    </w:div>
    <w:div w:id="772095994">
      <w:bodyDiv w:val="1"/>
      <w:marLeft w:val="0"/>
      <w:marRight w:val="0"/>
      <w:marTop w:val="0"/>
      <w:marBottom w:val="0"/>
      <w:divBdr>
        <w:top w:val="none" w:sz="0" w:space="0" w:color="auto"/>
        <w:left w:val="none" w:sz="0" w:space="0" w:color="auto"/>
        <w:bottom w:val="none" w:sz="0" w:space="0" w:color="auto"/>
        <w:right w:val="none" w:sz="0" w:space="0" w:color="auto"/>
      </w:divBdr>
    </w:div>
    <w:div w:id="792794626">
      <w:bodyDiv w:val="1"/>
      <w:marLeft w:val="0"/>
      <w:marRight w:val="0"/>
      <w:marTop w:val="0"/>
      <w:marBottom w:val="0"/>
      <w:divBdr>
        <w:top w:val="none" w:sz="0" w:space="0" w:color="auto"/>
        <w:left w:val="none" w:sz="0" w:space="0" w:color="auto"/>
        <w:bottom w:val="none" w:sz="0" w:space="0" w:color="auto"/>
        <w:right w:val="none" w:sz="0" w:space="0" w:color="auto"/>
      </w:divBdr>
    </w:div>
    <w:div w:id="827211009">
      <w:bodyDiv w:val="1"/>
      <w:marLeft w:val="0"/>
      <w:marRight w:val="0"/>
      <w:marTop w:val="0"/>
      <w:marBottom w:val="0"/>
      <w:divBdr>
        <w:top w:val="none" w:sz="0" w:space="0" w:color="auto"/>
        <w:left w:val="none" w:sz="0" w:space="0" w:color="auto"/>
        <w:bottom w:val="none" w:sz="0" w:space="0" w:color="auto"/>
        <w:right w:val="none" w:sz="0" w:space="0" w:color="auto"/>
      </w:divBdr>
    </w:div>
    <w:div w:id="901139279">
      <w:bodyDiv w:val="1"/>
      <w:marLeft w:val="0"/>
      <w:marRight w:val="0"/>
      <w:marTop w:val="0"/>
      <w:marBottom w:val="0"/>
      <w:divBdr>
        <w:top w:val="none" w:sz="0" w:space="0" w:color="auto"/>
        <w:left w:val="none" w:sz="0" w:space="0" w:color="auto"/>
        <w:bottom w:val="none" w:sz="0" w:space="0" w:color="auto"/>
        <w:right w:val="none" w:sz="0" w:space="0" w:color="auto"/>
      </w:divBdr>
    </w:div>
    <w:div w:id="975647188">
      <w:bodyDiv w:val="1"/>
      <w:marLeft w:val="0"/>
      <w:marRight w:val="0"/>
      <w:marTop w:val="0"/>
      <w:marBottom w:val="0"/>
      <w:divBdr>
        <w:top w:val="none" w:sz="0" w:space="0" w:color="auto"/>
        <w:left w:val="none" w:sz="0" w:space="0" w:color="auto"/>
        <w:bottom w:val="none" w:sz="0" w:space="0" w:color="auto"/>
        <w:right w:val="none" w:sz="0" w:space="0" w:color="auto"/>
      </w:divBdr>
    </w:div>
    <w:div w:id="1098141214">
      <w:bodyDiv w:val="1"/>
      <w:marLeft w:val="0"/>
      <w:marRight w:val="0"/>
      <w:marTop w:val="0"/>
      <w:marBottom w:val="0"/>
      <w:divBdr>
        <w:top w:val="none" w:sz="0" w:space="0" w:color="auto"/>
        <w:left w:val="none" w:sz="0" w:space="0" w:color="auto"/>
        <w:bottom w:val="none" w:sz="0" w:space="0" w:color="auto"/>
        <w:right w:val="none" w:sz="0" w:space="0" w:color="auto"/>
      </w:divBdr>
    </w:div>
    <w:div w:id="1119833603">
      <w:bodyDiv w:val="1"/>
      <w:marLeft w:val="0"/>
      <w:marRight w:val="0"/>
      <w:marTop w:val="0"/>
      <w:marBottom w:val="0"/>
      <w:divBdr>
        <w:top w:val="none" w:sz="0" w:space="0" w:color="auto"/>
        <w:left w:val="none" w:sz="0" w:space="0" w:color="auto"/>
        <w:bottom w:val="none" w:sz="0" w:space="0" w:color="auto"/>
        <w:right w:val="none" w:sz="0" w:space="0" w:color="auto"/>
      </w:divBdr>
    </w:div>
    <w:div w:id="1145242170">
      <w:bodyDiv w:val="1"/>
      <w:marLeft w:val="0"/>
      <w:marRight w:val="0"/>
      <w:marTop w:val="0"/>
      <w:marBottom w:val="0"/>
      <w:divBdr>
        <w:top w:val="none" w:sz="0" w:space="0" w:color="auto"/>
        <w:left w:val="none" w:sz="0" w:space="0" w:color="auto"/>
        <w:bottom w:val="none" w:sz="0" w:space="0" w:color="auto"/>
        <w:right w:val="none" w:sz="0" w:space="0" w:color="auto"/>
      </w:divBdr>
    </w:div>
    <w:div w:id="1342053194">
      <w:bodyDiv w:val="1"/>
      <w:marLeft w:val="0"/>
      <w:marRight w:val="0"/>
      <w:marTop w:val="0"/>
      <w:marBottom w:val="0"/>
      <w:divBdr>
        <w:top w:val="none" w:sz="0" w:space="0" w:color="auto"/>
        <w:left w:val="none" w:sz="0" w:space="0" w:color="auto"/>
        <w:bottom w:val="none" w:sz="0" w:space="0" w:color="auto"/>
        <w:right w:val="none" w:sz="0" w:space="0" w:color="auto"/>
      </w:divBdr>
    </w:div>
    <w:div w:id="1416823003">
      <w:bodyDiv w:val="1"/>
      <w:marLeft w:val="0"/>
      <w:marRight w:val="0"/>
      <w:marTop w:val="0"/>
      <w:marBottom w:val="0"/>
      <w:divBdr>
        <w:top w:val="none" w:sz="0" w:space="0" w:color="auto"/>
        <w:left w:val="none" w:sz="0" w:space="0" w:color="auto"/>
        <w:bottom w:val="none" w:sz="0" w:space="0" w:color="auto"/>
        <w:right w:val="none" w:sz="0" w:space="0" w:color="auto"/>
      </w:divBdr>
    </w:div>
    <w:div w:id="1417630155">
      <w:bodyDiv w:val="1"/>
      <w:marLeft w:val="0"/>
      <w:marRight w:val="0"/>
      <w:marTop w:val="0"/>
      <w:marBottom w:val="0"/>
      <w:divBdr>
        <w:top w:val="none" w:sz="0" w:space="0" w:color="auto"/>
        <w:left w:val="none" w:sz="0" w:space="0" w:color="auto"/>
        <w:bottom w:val="none" w:sz="0" w:space="0" w:color="auto"/>
        <w:right w:val="none" w:sz="0" w:space="0" w:color="auto"/>
      </w:divBdr>
    </w:div>
    <w:div w:id="1423647445">
      <w:bodyDiv w:val="1"/>
      <w:marLeft w:val="0"/>
      <w:marRight w:val="0"/>
      <w:marTop w:val="0"/>
      <w:marBottom w:val="0"/>
      <w:divBdr>
        <w:top w:val="none" w:sz="0" w:space="0" w:color="auto"/>
        <w:left w:val="none" w:sz="0" w:space="0" w:color="auto"/>
        <w:bottom w:val="none" w:sz="0" w:space="0" w:color="auto"/>
        <w:right w:val="none" w:sz="0" w:space="0" w:color="auto"/>
      </w:divBdr>
    </w:div>
    <w:div w:id="1505319608">
      <w:bodyDiv w:val="1"/>
      <w:marLeft w:val="0"/>
      <w:marRight w:val="0"/>
      <w:marTop w:val="0"/>
      <w:marBottom w:val="0"/>
      <w:divBdr>
        <w:top w:val="none" w:sz="0" w:space="0" w:color="auto"/>
        <w:left w:val="none" w:sz="0" w:space="0" w:color="auto"/>
        <w:bottom w:val="none" w:sz="0" w:space="0" w:color="auto"/>
        <w:right w:val="none" w:sz="0" w:space="0" w:color="auto"/>
      </w:divBdr>
    </w:div>
    <w:div w:id="1595477296">
      <w:bodyDiv w:val="1"/>
      <w:marLeft w:val="0"/>
      <w:marRight w:val="0"/>
      <w:marTop w:val="0"/>
      <w:marBottom w:val="0"/>
      <w:divBdr>
        <w:top w:val="none" w:sz="0" w:space="0" w:color="auto"/>
        <w:left w:val="none" w:sz="0" w:space="0" w:color="auto"/>
        <w:bottom w:val="none" w:sz="0" w:space="0" w:color="auto"/>
        <w:right w:val="none" w:sz="0" w:space="0" w:color="auto"/>
      </w:divBdr>
    </w:div>
    <w:div w:id="1665163003">
      <w:bodyDiv w:val="1"/>
      <w:marLeft w:val="0"/>
      <w:marRight w:val="0"/>
      <w:marTop w:val="0"/>
      <w:marBottom w:val="0"/>
      <w:divBdr>
        <w:top w:val="none" w:sz="0" w:space="0" w:color="auto"/>
        <w:left w:val="none" w:sz="0" w:space="0" w:color="auto"/>
        <w:bottom w:val="none" w:sz="0" w:space="0" w:color="auto"/>
        <w:right w:val="none" w:sz="0" w:space="0" w:color="auto"/>
      </w:divBdr>
    </w:div>
    <w:div w:id="1711416001">
      <w:bodyDiv w:val="1"/>
      <w:marLeft w:val="0"/>
      <w:marRight w:val="0"/>
      <w:marTop w:val="0"/>
      <w:marBottom w:val="0"/>
      <w:divBdr>
        <w:top w:val="none" w:sz="0" w:space="0" w:color="auto"/>
        <w:left w:val="none" w:sz="0" w:space="0" w:color="auto"/>
        <w:bottom w:val="none" w:sz="0" w:space="0" w:color="auto"/>
        <w:right w:val="none" w:sz="0" w:space="0" w:color="auto"/>
      </w:divBdr>
    </w:div>
    <w:div w:id="1761028813">
      <w:bodyDiv w:val="1"/>
      <w:marLeft w:val="0"/>
      <w:marRight w:val="0"/>
      <w:marTop w:val="0"/>
      <w:marBottom w:val="0"/>
      <w:divBdr>
        <w:top w:val="none" w:sz="0" w:space="0" w:color="auto"/>
        <w:left w:val="none" w:sz="0" w:space="0" w:color="auto"/>
        <w:bottom w:val="none" w:sz="0" w:space="0" w:color="auto"/>
        <w:right w:val="none" w:sz="0" w:space="0" w:color="auto"/>
      </w:divBdr>
    </w:div>
    <w:div w:id="1773547762">
      <w:bodyDiv w:val="1"/>
      <w:marLeft w:val="0"/>
      <w:marRight w:val="0"/>
      <w:marTop w:val="0"/>
      <w:marBottom w:val="0"/>
      <w:divBdr>
        <w:top w:val="none" w:sz="0" w:space="0" w:color="auto"/>
        <w:left w:val="none" w:sz="0" w:space="0" w:color="auto"/>
        <w:bottom w:val="none" w:sz="0" w:space="0" w:color="auto"/>
        <w:right w:val="none" w:sz="0" w:space="0" w:color="auto"/>
      </w:divBdr>
    </w:div>
    <w:div w:id="1827236230">
      <w:bodyDiv w:val="1"/>
      <w:marLeft w:val="0"/>
      <w:marRight w:val="0"/>
      <w:marTop w:val="0"/>
      <w:marBottom w:val="0"/>
      <w:divBdr>
        <w:top w:val="none" w:sz="0" w:space="0" w:color="auto"/>
        <w:left w:val="none" w:sz="0" w:space="0" w:color="auto"/>
        <w:bottom w:val="none" w:sz="0" w:space="0" w:color="auto"/>
        <w:right w:val="none" w:sz="0" w:space="0" w:color="auto"/>
      </w:divBdr>
      <w:divsChild>
        <w:div w:id="1533685986">
          <w:marLeft w:val="720"/>
          <w:marRight w:val="0"/>
          <w:marTop w:val="0"/>
          <w:marBottom w:val="0"/>
          <w:divBdr>
            <w:top w:val="none" w:sz="0" w:space="0" w:color="auto"/>
            <w:left w:val="none" w:sz="0" w:space="0" w:color="auto"/>
            <w:bottom w:val="none" w:sz="0" w:space="0" w:color="auto"/>
            <w:right w:val="none" w:sz="0" w:space="0" w:color="auto"/>
          </w:divBdr>
        </w:div>
      </w:divsChild>
    </w:div>
    <w:div w:id="1843163504">
      <w:bodyDiv w:val="1"/>
      <w:marLeft w:val="0"/>
      <w:marRight w:val="0"/>
      <w:marTop w:val="0"/>
      <w:marBottom w:val="0"/>
      <w:divBdr>
        <w:top w:val="none" w:sz="0" w:space="0" w:color="auto"/>
        <w:left w:val="none" w:sz="0" w:space="0" w:color="auto"/>
        <w:bottom w:val="none" w:sz="0" w:space="0" w:color="auto"/>
        <w:right w:val="none" w:sz="0" w:space="0" w:color="auto"/>
      </w:divBdr>
    </w:div>
    <w:div w:id="1845898809">
      <w:bodyDiv w:val="1"/>
      <w:marLeft w:val="0"/>
      <w:marRight w:val="0"/>
      <w:marTop w:val="0"/>
      <w:marBottom w:val="0"/>
      <w:divBdr>
        <w:top w:val="none" w:sz="0" w:space="0" w:color="auto"/>
        <w:left w:val="none" w:sz="0" w:space="0" w:color="auto"/>
        <w:bottom w:val="none" w:sz="0" w:space="0" w:color="auto"/>
        <w:right w:val="none" w:sz="0" w:space="0" w:color="auto"/>
      </w:divBdr>
    </w:div>
    <w:div w:id="2036273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2F2F4-F24F-4CA3-B4AE-3434A543B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15</Pages>
  <Words>2307</Words>
  <Characters>13152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Ebrahim Moustfa Abdelslam Ali</cp:lastModifiedBy>
  <cp:revision>8</cp:revision>
  <dcterms:created xsi:type="dcterms:W3CDTF">2025-04-11T19:14:00Z</dcterms:created>
  <dcterms:modified xsi:type="dcterms:W3CDTF">2025-04-25T21:31:00Z</dcterms:modified>
  <cp:category/>
</cp:coreProperties>
</file>